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C0" w:rsidRDefault="00D76795">
      <w:pPr>
        <w:pStyle w:val="Title"/>
      </w:pPr>
      <w:r>
        <w:t>Mocking and Stubbing in JUnit using Mockito</w:t>
      </w:r>
    </w:p>
    <w:p w:rsidR="00D76795" w:rsidRPr="00CC0725" w:rsidRDefault="0043596B" w:rsidP="00D76795">
      <w:pPr>
        <w:pStyle w:val="Heading1"/>
        <w:rPr>
          <w:sz w:val="32"/>
        </w:rPr>
      </w:pPr>
      <w:r>
        <w:rPr>
          <w:rStyle w:val="Strong"/>
          <w:b/>
          <w:bCs/>
          <w:sz w:val="32"/>
        </w:rPr>
        <w:t>Exercise 1: Mocking and Stubbing</w:t>
      </w:r>
      <w:bookmarkStart w:id="0" w:name="_GoBack"/>
      <w:bookmarkEnd w:id="0"/>
    </w:p>
    <w:p w:rsidR="00EB07C0" w:rsidRDefault="00D76795">
      <w:pPr>
        <w:pStyle w:val="Heading1"/>
      </w:pPr>
      <w:r>
        <w:t>Scenario:</w:t>
      </w:r>
    </w:p>
    <w:p w:rsidR="00EB07C0" w:rsidRDefault="00D76795">
      <w:r>
        <w:t>In this exercise, we aim to test a service that depends on an external API. Instead of calling the actual API during testing, we use Mockito to create a mock object, stub its methods to return predefined values, and validate our service logic based on those values.</w:t>
      </w:r>
    </w:p>
    <w:p w:rsidR="00EB07C0" w:rsidRDefault="00D76795">
      <w:pPr>
        <w:pStyle w:val="Heading1"/>
      </w:pPr>
      <w:r>
        <w:t>Code Summary:</w:t>
      </w:r>
    </w:p>
    <w:p w:rsidR="00EB07C0" w:rsidRDefault="00D76795">
      <w:r>
        <w:t>• `</w:t>
      </w:r>
      <w:proofErr w:type="spellStart"/>
      <w:r>
        <w:t>ExternalApi</w:t>
      </w:r>
      <w:proofErr w:type="spellEnd"/>
      <w:r>
        <w:t>`: Interface that defines the external dependency with a `</w:t>
      </w:r>
      <w:proofErr w:type="gramStart"/>
      <w:r>
        <w:t>getData(</w:t>
      </w:r>
      <w:proofErr w:type="gramEnd"/>
      <w:r>
        <w:t>)` method.</w:t>
      </w:r>
    </w:p>
    <w:p w:rsidR="00EB07C0" w:rsidRDefault="00D76795">
      <w:r>
        <w:t>• `MyService`: Uses `ExternalApi` to fetch data via its `fetchData()` method.</w:t>
      </w:r>
    </w:p>
    <w:p w:rsidR="00CC0725" w:rsidRDefault="00D76795" w:rsidP="00CC0725">
      <w:r>
        <w:t>• `MyServiceTest`: JUnit test class using Mockito to mock the API and verify behavior.</w:t>
      </w:r>
    </w:p>
    <w:p w:rsidR="00EB07C0" w:rsidRDefault="007B1E41">
      <w:pPr>
        <w:pStyle w:val="Heading1"/>
      </w:pPr>
      <w:r>
        <w:t>Output</w:t>
      </w:r>
      <w:r w:rsidR="00D76795">
        <w:t>:</w:t>
      </w:r>
    </w:p>
    <w:p w:rsidR="007B1E41" w:rsidRDefault="007B1E41"/>
    <w:p w:rsidR="00EB07C0" w:rsidRDefault="00D7679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557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1836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725" w:rsidRPr="00CC0725" w:rsidRDefault="00CC0725" w:rsidP="00CC0725">
      <w:pPr>
        <w:pStyle w:val="Heading1"/>
        <w:rPr>
          <w:sz w:val="32"/>
        </w:rPr>
      </w:pPr>
      <w:r w:rsidRPr="00CC0725">
        <w:rPr>
          <w:rStyle w:val="Strong"/>
          <w:b/>
          <w:bCs/>
          <w:sz w:val="32"/>
        </w:rPr>
        <w:t>Exercise 2: Verifying Interactions</w:t>
      </w:r>
    </w:p>
    <w:p w:rsidR="00CC0725" w:rsidRDefault="00CC0725" w:rsidP="00CC0725">
      <w:pPr>
        <w:pStyle w:val="Heading2"/>
      </w:pPr>
      <w:r>
        <w:rPr>
          <w:rStyle w:val="Strong"/>
          <w:b/>
          <w:bCs/>
        </w:rPr>
        <w:t>Objective:</w:t>
      </w:r>
    </w:p>
    <w:p w:rsidR="00CC0725" w:rsidRDefault="00CC0725" w:rsidP="00CC0725">
      <w:pPr>
        <w:pStyle w:val="NormalWeb"/>
      </w:pPr>
      <w:r>
        <w:t>To ensure that a method in a mocked dependency is invoked with the correct arguments. This helps validate that your code interacts with its collaborators properly.</w:t>
      </w:r>
    </w:p>
    <w:p w:rsidR="00CC0725" w:rsidRDefault="00CC0725" w:rsidP="00CC0725"/>
    <w:p w:rsidR="00CC0725" w:rsidRDefault="00CC0725" w:rsidP="00FF73B5">
      <w:pPr>
        <w:pStyle w:val="Heading2"/>
      </w:pPr>
      <w:r>
        <w:rPr>
          <w:rStyle w:val="Strong"/>
          <w:b/>
          <w:bCs/>
        </w:rPr>
        <w:t>Code:</w:t>
      </w:r>
    </w:p>
    <w:p w:rsidR="00FF73B5" w:rsidRDefault="00FF73B5" w:rsidP="00CC0725">
      <w:pPr>
        <w:pStyle w:val="HTMLPreformatted"/>
      </w:pP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@Test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testVerifyInteraction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ype"/>
        </w:rPr>
        <w:t>ExternalApi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mockApi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mock(</w:t>
      </w:r>
      <w:proofErr w:type="spellStart"/>
      <w:proofErr w:type="gramEnd"/>
      <w:r>
        <w:rPr>
          <w:rStyle w:val="HTMLCode"/>
          <w:rFonts w:eastAsiaTheme="majorEastAsia"/>
        </w:rPr>
        <w:t>ExternalApi.class</w:t>
      </w:r>
      <w:proofErr w:type="spellEnd"/>
      <w:r>
        <w:rPr>
          <w:rStyle w:val="HTMLCode"/>
          <w:rFonts w:eastAsiaTheme="majorEastAsia"/>
        </w:rPr>
        <w:t>);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service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MyService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mockApi</w:t>
      </w:r>
      <w:proofErr w:type="spellEnd"/>
      <w:r>
        <w:rPr>
          <w:rStyle w:val="HTMLCode"/>
          <w:rFonts w:eastAsiaTheme="majorEastAsia"/>
        </w:rPr>
        <w:t>);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service.fetchData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 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verify(</w:t>
      </w:r>
      <w:proofErr w:type="spellStart"/>
      <w:proofErr w:type="gramEnd"/>
      <w:r>
        <w:rPr>
          <w:rStyle w:val="HTMLCode"/>
          <w:rFonts w:eastAsiaTheme="majorEastAsia"/>
        </w:rPr>
        <w:t>mockApi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getData</w:t>
      </w:r>
      <w:proofErr w:type="spellEnd"/>
      <w:r>
        <w:rPr>
          <w:rStyle w:val="HTMLCode"/>
          <w:rFonts w:eastAsiaTheme="majorEastAsia"/>
        </w:rPr>
        <w:t xml:space="preserve">();  </w:t>
      </w:r>
    </w:p>
    <w:p w:rsidR="00CC0725" w:rsidRDefault="00CC0725" w:rsidP="00CC072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CC0725" w:rsidRDefault="0043596B" w:rsidP="00CC0725">
      <w:r>
        <w:pict>
          <v:rect id="_x0000_i1025" style="width:0;height:1.5pt" o:hralign="center" o:hrstd="t" o:hr="t" fillcolor="#a0a0a0" stroked="f"/>
        </w:pict>
      </w:r>
    </w:p>
    <w:p w:rsidR="00CC0725" w:rsidRDefault="00FF73B5" w:rsidP="00FF73B5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464820</wp:posOffset>
            </wp:positionV>
            <wp:extent cx="6818460" cy="369570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842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4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/>
          <w:bCs/>
        </w:rPr>
        <w:t>Output</w:t>
      </w:r>
      <w:r w:rsidR="00CC0725">
        <w:rPr>
          <w:rStyle w:val="Strong"/>
          <w:b/>
          <w:bCs/>
        </w:rPr>
        <w:t>:</w:t>
      </w:r>
    </w:p>
    <w:p w:rsidR="00CC0725" w:rsidRDefault="00CC0725" w:rsidP="00CC0725">
      <w:pPr>
        <w:pStyle w:val="Heading2"/>
      </w:pPr>
    </w:p>
    <w:sectPr w:rsidR="00CC0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8626A"/>
    <w:multiLevelType w:val="multilevel"/>
    <w:tmpl w:val="75C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60095"/>
    <w:multiLevelType w:val="multilevel"/>
    <w:tmpl w:val="2154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96B"/>
    <w:rsid w:val="007B1E41"/>
    <w:rsid w:val="008311DB"/>
    <w:rsid w:val="00AA1D8D"/>
    <w:rsid w:val="00B47730"/>
    <w:rsid w:val="00CB0664"/>
    <w:rsid w:val="00CC0725"/>
    <w:rsid w:val="00D76795"/>
    <w:rsid w:val="00EB07C0"/>
    <w:rsid w:val="00FC693F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4D60E"/>
  <w14:defaultImageDpi w14:val="300"/>
  <w15:docId w15:val="{FAF82127-612B-4560-A416-095A613E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C07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72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CC0725"/>
  </w:style>
  <w:style w:type="character" w:customStyle="1" w:styleId="hljs-keyword">
    <w:name w:val="hljs-keyword"/>
    <w:basedOn w:val="DefaultParagraphFont"/>
    <w:rsid w:val="00CC0725"/>
  </w:style>
  <w:style w:type="character" w:customStyle="1" w:styleId="hljs-title">
    <w:name w:val="hljs-title"/>
    <w:basedOn w:val="DefaultParagraphFont"/>
    <w:rsid w:val="00CC0725"/>
  </w:style>
  <w:style w:type="character" w:customStyle="1" w:styleId="hljs-params">
    <w:name w:val="hljs-params"/>
    <w:basedOn w:val="DefaultParagraphFont"/>
    <w:rsid w:val="00CC0725"/>
  </w:style>
  <w:style w:type="character" w:customStyle="1" w:styleId="hljs-type">
    <w:name w:val="hljs-type"/>
    <w:basedOn w:val="DefaultParagraphFont"/>
    <w:rsid w:val="00CC0725"/>
  </w:style>
  <w:style w:type="character" w:customStyle="1" w:styleId="hljs-variable">
    <w:name w:val="hljs-variable"/>
    <w:basedOn w:val="DefaultParagraphFont"/>
    <w:rsid w:val="00CC0725"/>
  </w:style>
  <w:style w:type="character" w:customStyle="1" w:styleId="hljs-operator">
    <w:name w:val="hljs-operator"/>
    <w:basedOn w:val="DefaultParagraphFont"/>
    <w:rsid w:val="00CC0725"/>
  </w:style>
  <w:style w:type="character" w:customStyle="1" w:styleId="hljs-comment">
    <w:name w:val="hljs-comment"/>
    <w:basedOn w:val="DefaultParagraphFont"/>
    <w:rsid w:val="00CC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27C7E-DF22-4337-92E5-75620679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6</cp:revision>
  <dcterms:created xsi:type="dcterms:W3CDTF">2013-12-23T23:15:00Z</dcterms:created>
  <dcterms:modified xsi:type="dcterms:W3CDTF">2025-06-29T13:20:00Z</dcterms:modified>
  <cp:category/>
</cp:coreProperties>
</file>