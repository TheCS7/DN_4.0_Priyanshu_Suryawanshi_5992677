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C9F" w:rsidRDefault="00675F1B">
      <w:pPr>
        <w:pStyle w:val="Title"/>
      </w:pPr>
      <w:r>
        <w:t>Week 2 – JUnit, Mockito, and SLF4J Hands-on Exercises</w:t>
      </w:r>
    </w:p>
    <w:p w:rsidR="004F2C9F" w:rsidRDefault="00675F1B">
      <w:pPr>
        <w:pStyle w:val="Heading1"/>
      </w:pPr>
      <w:r>
        <w:t xml:space="preserve"> </w:t>
      </w:r>
      <w:r w:rsidRPr="00466F1A">
        <w:rPr>
          <w:sz w:val="40"/>
        </w:rPr>
        <w:t>Exercise 1: Setting Up JUnit</w:t>
      </w:r>
    </w:p>
    <w:p w:rsidR="004F2C9F" w:rsidRDefault="00675F1B">
      <w:pPr>
        <w:pStyle w:val="Heading2"/>
      </w:pPr>
      <w:r>
        <w:t>Objective:</w:t>
      </w:r>
    </w:p>
    <w:p w:rsidR="004F2C9F" w:rsidRDefault="00675F1B">
      <w:r>
        <w:t>Set up a Java Maven project with JUnit dependency, create and run a sample unit test.</w:t>
      </w:r>
    </w:p>
    <w:p w:rsidR="004F2C9F" w:rsidRDefault="00675F1B">
      <w:pPr>
        <w:pStyle w:val="Heading2"/>
      </w:pPr>
      <w:r>
        <w:t>Steps Performed:</w:t>
      </w:r>
    </w:p>
    <w:p w:rsidR="004F2C9F" w:rsidRDefault="00675F1B">
      <w:r>
        <w:t>- Created Maven project using Eclipse (maven-archetype-quickstart).</w:t>
      </w:r>
    </w:p>
    <w:p w:rsidR="004F2C9F" w:rsidRDefault="00675F1B">
      <w:r>
        <w:t>- Configured `pom.xml` with JUnit 4.13.2 dependency.</w:t>
      </w:r>
    </w:p>
    <w:p w:rsidR="004F2C9F" w:rsidRDefault="00675F1B">
      <w:r>
        <w:t xml:space="preserve">- Created </w:t>
      </w:r>
      <w:r>
        <w:t>`AppTest.java` under `</w:t>
      </w:r>
      <w:proofErr w:type="spellStart"/>
      <w:r>
        <w:t>src</w:t>
      </w:r>
      <w:proofErr w:type="spellEnd"/>
      <w:r>
        <w:t>/test/java`.</w:t>
      </w:r>
      <w:bookmarkStart w:id="0" w:name="_GoBack"/>
      <w:bookmarkEnd w:id="0"/>
    </w:p>
    <w:p w:rsidR="00686EFF" w:rsidRDefault="00686EFF">
      <w:r>
        <w:t>-</w:t>
      </w:r>
      <w:r w:rsidRPr="00686EFF">
        <w:t xml:space="preserve"> </w:t>
      </w:r>
      <w:r>
        <w:t>Ran test successfully with `BUILD SUCCESS`.</w:t>
      </w:r>
    </w:p>
    <w:p w:rsidR="00675F1B" w:rsidRDefault="00675F1B" w:rsidP="00675F1B">
      <w:pPr>
        <w:pStyle w:val="Heading2"/>
      </w:pPr>
      <w:proofErr w:type="gramStart"/>
      <w:r>
        <w:t>Output :</w:t>
      </w:r>
      <w:proofErr w:type="gramEnd"/>
    </w:p>
    <w:p w:rsidR="00360C3E" w:rsidRDefault="00686EFF">
      <w:r>
        <w:rPr>
          <w:noProof/>
          <w:lang w:val="en-IN" w:eastAsia="en-IN"/>
        </w:rPr>
        <w:drawing>
          <wp:inline distT="0" distB="0" distL="0" distR="0">
            <wp:extent cx="5486400" cy="3397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6-29 1743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F1B">
        <w:t xml:space="preserve"> </w:t>
      </w:r>
      <w:r>
        <w:t>-</w:t>
      </w:r>
    </w:p>
    <w:p w:rsidR="00360C3E" w:rsidRDefault="00360C3E" w:rsidP="0016286C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-487680</wp:posOffset>
            </wp:positionH>
            <wp:positionV relativeFrom="paragraph">
              <wp:posOffset>-617220</wp:posOffset>
            </wp:positionV>
            <wp:extent cx="6461760" cy="33680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9 1524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6EFF" w:rsidRDefault="00686EFF" w:rsidP="00FB0D86">
      <w:pPr>
        <w:pStyle w:val="Heading1"/>
        <w:rPr>
          <w:sz w:val="40"/>
        </w:rPr>
      </w:pPr>
    </w:p>
    <w:p w:rsidR="00686EFF" w:rsidRDefault="00686EFF" w:rsidP="00FB0D86">
      <w:pPr>
        <w:pStyle w:val="Heading1"/>
        <w:rPr>
          <w:sz w:val="40"/>
        </w:rPr>
      </w:pPr>
    </w:p>
    <w:p w:rsidR="00686EFF" w:rsidRDefault="00686EFF" w:rsidP="00FB0D86">
      <w:pPr>
        <w:pStyle w:val="Heading1"/>
        <w:rPr>
          <w:sz w:val="40"/>
        </w:rPr>
      </w:pPr>
    </w:p>
    <w:p w:rsidR="00FB0D86" w:rsidRDefault="00FB0D86" w:rsidP="00FB0D86">
      <w:pPr>
        <w:pStyle w:val="Heading1"/>
        <w:rPr>
          <w:sz w:val="40"/>
        </w:rPr>
      </w:pPr>
      <w:r w:rsidRPr="00FB0D86">
        <w:rPr>
          <w:sz w:val="40"/>
        </w:rPr>
        <w:t xml:space="preserve">Exercise 3: Assertions </w:t>
      </w:r>
      <w:proofErr w:type="gramStart"/>
      <w:r w:rsidRPr="00FB0D86">
        <w:rPr>
          <w:sz w:val="40"/>
        </w:rPr>
        <w:t>In</w:t>
      </w:r>
      <w:proofErr w:type="gramEnd"/>
      <w:r w:rsidRPr="00FB0D86">
        <w:rPr>
          <w:sz w:val="40"/>
        </w:rPr>
        <w:t xml:space="preserve"> J</w:t>
      </w:r>
      <w:r w:rsidRPr="00FB0D86">
        <w:rPr>
          <w:sz w:val="40"/>
        </w:rPr>
        <w:t>u</w:t>
      </w:r>
      <w:r w:rsidRPr="00FB0D86">
        <w:rPr>
          <w:sz w:val="40"/>
        </w:rPr>
        <w:t>nit</w:t>
      </w:r>
    </w:p>
    <w:p w:rsidR="00A8117C" w:rsidRDefault="00A8117C" w:rsidP="00A8117C">
      <w:r>
        <w:t>We</w:t>
      </w:r>
      <w:r w:rsidRPr="00A8117C">
        <w:t xml:space="preserve"> </w:t>
      </w:r>
      <w:r>
        <w:t>need to use different assertions in JUnit</w:t>
      </w:r>
      <w:r>
        <w:t xml:space="preserve"> to validate your test results.</w:t>
      </w:r>
    </w:p>
    <w:p w:rsidR="00A8117C" w:rsidRDefault="00A8117C" w:rsidP="00A8117C">
      <w:r>
        <w:t>Steps:</w:t>
      </w:r>
    </w:p>
    <w:p w:rsidR="00A8117C" w:rsidRDefault="00A8117C" w:rsidP="00A8117C">
      <w:r>
        <w:t>1. Created a Maven project using JUnit 5.</w:t>
      </w:r>
    </w:p>
    <w:p w:rsidR="00A8117C" w:rsidRDefault="00A8117C" w:rsidP="00A8117C">
      <w:r>
        <w:t>2. Added JUnit 5 dependency in pom.xml.</w:t>
      </w:r>
    </w:p>
    <w:p w:rsidR="00A8117C" w:rsidRDefault="00A8117C" w:rsidP="00A8117C">
      <w:r>
        <w:t xml:space="preserve">3. Created a test class named AssertionsTest.java in </w:t>
      </w:r>
      <w:proofErr w:type="spellStart"/>
      <w:r>
        <w:t>src</w:t>
      </w:r>
      <w:proofErr w:type="spellEnd"/>
      <w:r>
        <w:t>/test/java.</w:t>
      </w:r>
    </w:p>
    <w:p w:rsidR="00A8117C" w:rsidRDefault="00A8117C" w:rsidP="00A8117C">
      <w:r>
        <w:t xml:space="preserve">4. Implemented the following assertions: </w:t>
      </w:r>
      <w:proofErr w:type="spellStart"/>
      <w:r>
        <w:t>assertEquals</w:t>
      </w:r>
      <w:proofErr w:type="spellEnd"/>
      <w:r>
        <w:t xml:space="preserve">, </w:t>
      </w:r>
      <w:proofErr w:type="spellStart"/>
      <w:r>
        <w:t>assertTrue</w:t>
      </w:r>
      <w:proofErr w:type="spellEnd"/>
      <w:r>
        <w:t xml:space="preserve">, </w:t>
      </w:r>
      <w:proofErr w:type="spellStart"/>
      <w:r>
        <w:t>assertFalse</w:t>
      </w:r>
      <w:proofErr w:type="spellEnd"/>
      <w:r>
        <w:t xml:space="preserve">, </w:t>
      </w:r>
      <w:proofErr w:type="spellStart"/>
      <w:r>
        <w:t>assertNull</w:t>
      </w:r>
      <w:proofErr w:type="spellEnd"/>
      <w:r>
        <w:t xml:space="preserve">, </w:t>
      </w:r>
      <w:proofErr w:type="spellStart"/>
      <w:r>
        <w:t>assertNotNull</w:t>
      </w:r>
      <w:proofErr w:type="spellEnd"/>
      <w:r>
        <w:t>.</w:t>
      </w:r>
    </w:p>
    <w:p w:rsidR="00FB0D86" w:rsidRDefault="00A8117C" w:rsidP="00A8117C">
      <w:r>
        <w:t>5. Ran the test and verified all tests passed.</w:t>
      </w:r>
    </w:p>
    <w:p w:rsidR="00675F1B" w:rsidRDefault="00675F1B" w:rsidP="00A8117C"/>
    <w:p w:rsidR="00675F1B" w:rsidRDefault="00675F1B" w:rsidP="00675F1B">
      <w:pPr>
        <w:pStyle w:val="Heading2"/>
      </w:pPr>
      <w:proofErr w:type="gramStart"/>
      <w:r>
        <w:lastRenderedPageBreak/>
        <w:t>Output :</w:t>
      </w:r>
      <w:proofErr w:type="gramEnd"/>
    </w:p>
    <w:p w:rsidR="00FB0D86" w:rsidRPr="00FB0D86" w:rsidRDefault="00FB0D86" w:rsidP="00FB0D86">
      <w:r>
        <w:rPr>
          <w:noProof/>
          <w:lang w:val="en-IN" w:eastAsia="en-IN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28390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6-29 1746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0D86" w:rsidRDefault="00FB0D86" w:rsidP="0016286C"/>
    <w:p w:rsidR="00F42F76" w:rsidRDefault="00F42F76" w:rsidP="0016286C"/>
    <w:p w:rsidR="00A8117C" w:rsidRPr="00A8117C" w:rsidRDefault="00A8117C" w:rsidP="00A8117C">
      <w:pPr>
        <w:pStyle w:val="Heading1"/>
        <w:rPr>
          <w:sz w:val="36"/>
        </w:rPr>
      </w:pPr>
      <w:r w:rsidRPr="00A8117C">
        <w:rPr>
          <w:sz w:val="36"/>
        </w:rPr>
        <w:t>Exercise 4: Arrange-Act-Assert (AAA) Pattern, Test Fixtures, Setup and Teardown Methods in JUnit</w:t>
      </w:r>
    </w:p>
    <w:p w:rsidR="00FB0D86" w:rsidRDefault="00925EF3" w:rsidP="0016286C">
      <w:r>
        <w:t>S</w:t>
      </w:r>
      <w:r>
        <w:t>cenario: You need to organize your tests using the Arrange-Act-Assert (AAA) pattern and use setup and teardown methods.</w:t>
      </w:r>
    </w:p>
    <w:p w:rsidR="00925EF3" w:rsidRDefault="00925EF3" w:rsidP="0016286C">
      <w:pPr>
        <w:rPr>
          <w:b/>
        </w:rPr>
      </w:pPr>
      <w:r w:rsidRPr="00303998">
        <w:rPr>
          <w:b/>
        </w:rPr>
        <w:t xml:space="preserve">Code </w:t>
      </w:r>
      <w:r w:rsidR="00303998" w:rsidRPr="00303998">
        <w:rPr>
          <w:b/>
        </w:rPr>
        <w:t>of BankA</w:t>
      </w:r>
      <w:r w:rsidRPr="00303998">
        <w:rPr>
          <w:b/>
        </w:rPr>
        <w:t>ccount.java</w:t>
      </w:r>
      <w:r w:rsidR="00303998">
        <w:rPr>
          <w:b/>
        </w:rPr>
        <w:t>: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  <w:lang w:val="en-IN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>priyanshu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>exercise1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;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  <w:lang w:val="en-IN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lang w:val="en-IN"/>
        </w:rPr>
        <w:t>BankAccount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{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  <w:lang w:val="en-IN"/>
        </w:rPr>
        <w:t>private</w:t>
      </w:r>
      <w:proofErr w:type="gram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val="en-IN"/>
        </w:rPr>
        <w:t>double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  <w:lang w:val="en-IN"/>
        </w:rPr>
        <w:t>balance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;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  <w:lang w:val="en-IN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  <w:lang w:val="en-IN"/>
        </w:rPr>
        <w:t>BankAccount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CC6C1D"/>
          <w:sz w:val="20"/>
          <w:szCs w:val="20"/>
          <w:lang w:val="en-IN"/>
        </w:rPr>
        <w:t>double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  <w:lang w:val="en-IN"/>
        </w:rPr>
        <w:t>initialBalance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val="en-IN"/>
        </w:rPr>
        <w:t>)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{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  <w:lang w:val="en-IN"/>
        </w:rPr>
        <w:t>this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66E1F8"/>
          <w:sz w:val="20"/>
          <w:szCs w:val="20"/>
          <w:lang w:val="en-IN"/>
        </w:rPr>
        <w:t>balance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=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  <w:lang w:val="en-IN"/>
        </w:rPr>
        <w:t>initialBalance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lang w:val="en-IN"/>
        </w:rPr>
        <w:t>;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}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  <w:lang w:val="en-IN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  <w:lang w:val="en-IN"/>
        </w:rPr>
        <w:t>deposit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CC6C1D"/>
          <w:sz w:val="20"/>
          <w:szCs w:val="20"/>
          <w:lang w:val="en-IN"/>
        </w:rPr>
        <w:t>double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lang w:val="en-IN"/>
        </w:rPr>
        <w:t>amount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)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{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    </w:t>
      </w:r>
      <w:proofErr w:type="gramStart"/>
      <w:r>
        <w:rPr>
          <w:rFonts w:ascii="Courier New" w:hAnsi="Courier New" w:cs="Courier New"/>
          <w:color w:val="66E1F8"/>
          <w:sz w:val="20"/>
          <w:szCs w:val="20"/>
          <w:lang w:val="en-IN"/>
        </w:rPr>
        <w:t>balance</w:t>
      </w:r>
      <w:proofErr w:type="gram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+=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lang w:val="en-IN"/>
        </w:rPr>
        <w:t>amount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;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}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  <w:lang w:val="en-IN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  <w:lang w:val="en-IN"/>
        </w:rPr>
        <w:t>withdraw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CC6C1D"/>
          <w:sz w:val="20"/>
          <w:szCs w:val="20"/>
          <w:lang w:val="en-IN"/>
        </w:rPr>
        <w:t>double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lang w:val="en-IN"/>
        </w:rPr>
        <w:t>amount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)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{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    </w:t>
      </w:r>
      <w:proofErr w:type="gramStart"/>
      <w:r>
        <w:rPr>
          <w:rFonts w:ascii="Courier New" w:hAnsi="Courier New" w:cs="Courier New"/>
          <w:color w:val="66E1F8"/>
          <w:sz w:val="20"/>
          <w:szCs w:val="20"/>
          <w:lang w:val="en-IN"/>
        </w:rPr>
        <w:t>balance</w:t>
      </w:r>
      <w:proofErr w:type="gram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-=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lang w:val="en-IN"/>
        </w:rPr>
        <w:t>amount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;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}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  <w:lang w:val="en-IN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val="en-IN"/>
        </w:rPr>
        <w:t>double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  <w:lang w:val="en-IN"/>
        </w:rPr>
        <w:t>getBalance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val="en-IN"/>
        </w:rPr>
        <w:t>()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{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  <w:lang w:val="en-IN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  <w:lang w:val="en-IN"/>
        </w:rPr>
        <w:t>balance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;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}</w:t>
      </w:r>
    </w:p>
    <w:p w:rsidR="00303998" w:rsidRPr="00303998" w:rsidRDefault="00303998" w:rsidP="00303998">
      <w:pPr>
        <w:rPr>
          <w:b/>
        </w:rPr>
      </w:pPr>
      <w:r>
        <w:rPr>
          <w:rFonts w:ascii="Courier New" w:hAnsi="Courier New" w:cs="Courier New"/>
          <w:color w:val="F9FAF4"/>
          <w:sz w:val="20"/>
          <w:szCs w:val="20"/>
          <w:lang w:val="en-IN"/>
        </w:rPr>
        <w:t>}</w:t>
      </w:r>
    </w:p>
    <w:p w:rsidR="00925EF3" w:rsidRDefault="00303998" w:rsidP="0016286C">
      <w:pPr>
        <w:rPr>
          <w:rFonts w:ascii="Times New Roman" w:hAnsi="Times New Roman" w:cs="Times New Roman"/>
          <w:b/>
          <w:sz w:val="24"/>
        </w:rPr>
      </w:pPr>
      <w:r w:rsidRPr="00303998">
        <w:rPr>
          <w:rFonts w:ascii="Times New Roman" w:hAnsi="Times New Roman" w:cs="Times New Roman"/>
          <w:b/>
          <w:sz w:val="24"/>
        </w:rPr>
        <w:t>Code of BankAccountTest.java: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  <w:lang w:val="en-IN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>priyanshu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>exercise1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;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  <w:lang w:val="en-IN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lang w:val="en-IN"/>
        </w:rPr>
        <w:t>org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>junit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lang w:val="en-IN"/>
        </w:rPr>
        <w:t>.*;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  <w:lang w:val="en-IN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val="en-IN"/>
        </w:rPr>
        <w:t>static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lang w:val="en-IN"/>
        </w:rPr>
        <w:t>org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>junit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>Assert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lang w:val="en-IN"/>
        </w:rPr>
        <w:t>.*;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  <w:lang w:val="en-IN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lang w:val="en-IN"/>
        </w:rPr>
        <w:t>BankAccountTest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{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  <w:lang w:val="en-IN"/>
        </w:rPr>
        <w:t>private</w:t>
      </w:r>
      <w:proofErr w:type="gram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lang w:val="en-IN"/>
        </w:rPr>
        <w:t>BankAccount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  <w:lang w:val="en-IN"/>
        </w:rPr>
        <w:t>account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;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i/>
          <w:iCs/>
          <w:color w:val="A0A0A0"/>
          <w:sz w:val="20"/>
          <w:szCs w:val="20"/>
          <w:lang w:val="en-IN"/>
        </w:rPr>
        <w:t>@Before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  <w:lang w:val="en-IN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  <w:lang w:val="en-IN"/>
        </w:rPr>
        <w:t>setUp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val="en-IN"/>
        </w:rPr>
        <w:t>()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{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  <w:lang w:val="en-IN"/>
        </w:rPr>
        <w:t>System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A7EC21"/>
          <w:sz w:val="20"/>
          <w:szCs w:val="20"/>
          <w:lang w:val="en-IN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  <w:lang w:val="en-IN"/>
        </w:rPr>
        <w:t>"Setting up test..."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;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    </w:t>
      </w:r>
      <w:proofErr w:type="gramStart"/>
      <w:r>
        <w:rPr>
          <w:rFonts w:ascii="Courier New" w:hAnsi="Courier New" w:cs="Courier New"/>
          <w:color w:val="66E1F8"/>
          <w:sz w:val="20"/>
          <w:szCs w:val="20"/>
          <w:lang w:val="en-IN"/>
        </w:rPr>
        <w:t>account</w:t>
      </w:r>
      <w:proofErr w:type="gram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=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lang w:val="en-IN"/>
        </w:rPr>
        <w:t>BankAccount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6897BB"/>
          <w:sz w:val="20"/>
          <w:szCs w:val="20"/>
          <w:lang w:val="en-IN"/>
        </w:rPr>
        <w:t>1000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;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}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lang w:val="en-IN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  <w:u w:val="single"/>
          <w:lang w:val="en-IN"/>
        </w:rPr>
        <w:t>Teardown</w:t>
      </w:r>
      <w:r>
        <w:rPr>
          <w:rFonts w:ascii="Courier New" w:hAnsi="Courier New" w:cs="Courier New"/>
          <w:color w:val="808080"/>
          <w:sz w:val="20"/>
          <w:szCs w:val="20"/>
          <w:lang w:val="en-IN"/>
        </w:rPr>
        <w:t xml:space="preserve"> method 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  <w:lang w:val="en-IN"/>
        </w:rPr>
        <w:t>@After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  <w:lang w:val="en-IN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  <w:lang w:val="en-IN"/>
        </w:rPr>
        <w:t>tearDown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val="en-IN"/>
        </w:rPr>
        <w:t>()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{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  <w:lang w:val="en-IN"/>
        </w:rPr>
        <w:t>System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A7EC21"/>
          <w:sz w:val="20"/>
          <w:szCs w:val="20"/>
          <w:lang w:val="en-IN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  <w:lang w:val="en-IN"/>
        </w:rPr>
        <w:t>"Cleaning up..."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;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    </w:t>
      </w:r>
      <w:proofErr w:type="gramStart"/>
      <w:r>
        <w:rPr>
          <w:rFonts w:ascii="Courier New" w:hAnsi="Courier New" w:cs="Courier New"/>
          <w:color w:val="66E1F8"/>
          <w:sz w:val="20"/>
          <w:szCs w:val="20"/>
          <w:lang w:val="en-IN"/>
        </w:rPr>
        <w:t>account</w:t>
      </w:r>
      <w:proofErr w:type="gram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=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val="en-IN"/>
        </w:rPr>
        <w:t>null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;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}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lang w:val="en-IN"/>
        </w:rPr>
        <w:t>// Test 1: Deposit (AAA Pattern)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  <w:lang w:val="en-IN"/>
        </w:rPr>
        <w:t>@Test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  <w:lang w:val="en-IN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  <w:lang w:val="en-IN"/>
        </w:rPr>
        <w:t>testDeposit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val="en-IN"/>
        </w:rPr>
        <w:t>()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{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  <w:lang w:val="en-IN"/>
        </w:rPr>
        <w:t>// Arrange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  <w:lang w:val="en-IN"/>
        </w:rPr>
        <w:t>double</w:t>
      </w:r>
      <w:proofErr w:type="gram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lang w:val="en-IN"/>
        </w:rPr>
        <w:t>amount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=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  <w:lang w:val="en-IN"/>
        </w:rPr>
        <w:t>500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;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    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  <w:lang w:val="en-IN"/>
        </w:rPr>
        <w:t>// Act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  <w:lang w:val="en-IN"/>
        </w:rPr>
        <w:t>account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A7EC21"/>
          <w:sz w:val="20"/>
          <w:szCs w:val="20"/>
          <w:lang w:val="en-IN"/>
        </w:rPr>
        <w:t>deposit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  <w:lang w:val="en-IN"/>
        </w:rPr>
        <w:t>amount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;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    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  <w:lang w:val="en-IN"/>
        </w:rPr>
        <w:t>// Assert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  <w:lang w:val="en-IN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  <w:lang w:val="en-IN"/>
        </w:rPr>
        <w:t>1500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lang w:val="en-IN"/>
        </w:rPr>
        <w:t>account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A7EC21"/>
          <w:sz w:val="20"/>
          <w:szCs w:val="20"/>
          <w:lang w:val="en-IN"/>
        </w:rPr>
        <w:t>getBalance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val="en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  <w:lang w:val="en-IN"/>
        </w:rPr>
        <w:t>0.001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;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}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lang w:val="en-IN"/>
        </w:rPr>
        <w:t>// Test 2: Withdraw (AAA Pattern)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  <w:lang w:val="en-IN"/>
        </w:rPr>
        <w:t>@Test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  <w:lang w:val="en-IN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  <w:lang w:val="en-IN"/>
        </w:rPr>
        <w:t>testWithdraw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val="en-IN"/>
        </w:rPr>
        <w:t>()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{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  <w:lang w:val="en-IN"/>
        </w:rPr>
        <w:t>// Arrange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  <w:lang w:val="en-IN"/>
        </w:rPr>
        <w:t>double</w:t>
      </w:r>
      <w:proofErr w:type="gram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lang w:val="en-IN"/>
        </w:rPr>
        <w:t>amount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=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  <w:lang w:val="en-IN"/>
        </w:rPr>
        <w:t>200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;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    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  <w:lang w:val="en-IN"/>
        </w:rPr>
        <w:t>// Act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  <w:lang w:val="en-IN"/>
        </w:rPr>
        <w:t>account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A7EC21"/>
          <w:sz w:val="20"/>
          <w:szCs w:val="20"/>
          <w:lang w:val="en-IN"/>
        </w:rPr>
        <w:t>withdraw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  <w:lang w:val="en-IN"/>
        </w:rPr>
        <w:t>amount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;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    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  <w:lang w:val="en-IN"/>
        </w:rPr>
        <w:t>// Assert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  <w:lang w:val="en-IN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  <w:lang w:val="en-IN"/>
        </w:rPr>
        <w:t>800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lang w:val="en-IN"/>
        </w:rPr>
        <w:t>account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A7EC21"/>
          <w:sz w:val="20"/>
          <w:szCs w:val="20"/>
          <w:lang w:val="en-IN"/>
        </w:rPr>
        <w:t>getBalance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val="en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  <w:lang w:val="en-IN"/>
        </w:rPr>
        <w:t>0.001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;</w:t>
      </w:r>
    </w:p>
    <w:p w:rsidR="00303998" w:rsidRDefault="00303998" w:rsidP="0030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}</w:t>
      </w:r>
    </w:p>
    <w:p w:rsidR="00303998" w:rsidRPr="00303998" w:rsidRDefault="00303998" w:rsidP="00303998">
      <w:pPr>
        <w:rPr>
          <w:rFonts w:ascii="Times New Roman" w:hAnsi="Times New Roman" w:cs="Times New Roman"/>
          <w:b/>
          <w:sz w:val="24"/>
        </w:rPr>
      </w:pPr>
      <w:r>
        <w:rPr>
          <w:rFonts w:ascii="Courier New" w:hAnsi="Courier New" w:cs="Courier New"/>
          <w:color w:val="F9FAF4"/>
          <w:sz w:val="20"/>
          <w:szCs w:val="20"/>
          <w:lang w:val="en-IN"/>
        </w:rPr>
        <w:t>}</w:t>
      </w:r>
    </w:p>
    <w:p w:rsidR="00303998" w:rsidRDefault="00303998" w:rsidP="00303998">
      <w:pPr>
        <w:pStyle w:val="Heading1"/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-632460</wp:posOffset>
            </wp:positionH>
            <wp:positionV relativeFrom="paragraph">
              <wp:posOffset>472440</wp:posOffset>
            </wp:positionV>
            <wp:extent cx="6736080" cy="3331845"/>
            <wp:effectExtent l="0" t="0" r="762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6-29 1800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Output :</w:t>
      </w:r>
      <w:proofErr w:type="gramEnd"/>
    </w:p>
    <w:p w:rsidR="00303998" w:rsidRPr="00303998" w:rsidRDefault="00303998" w:rsidP="00303998"/>
    <w:sectPr w:rsidR="00303998" w:rsidRPr="003039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6286C"/>
    <w:rsid w:val="0029639D"/>
    <w:rsid w:val="00303998"/>
    <w:rsid w:val="00326F90"/>
    <w:rsid w:val="00360C3E"/>
    <w:rsid w:val="00466F1A"/>
    <w:rsid w:val="004B47FE"/>
    <w:rsid w:val="004F2C9F"/>
    <w:rsid w:val="005E6F75"/>
    <w:rsid w:val="00675F1B"/>
    <w:rsid w:val="00686EFF"/>
    <w:rsid w:val="00925EF3"/>
    <w:rsid w:val="0098460B"/>
    <w:rsid w:val="00A8117C"/>
    <w:rsid w:val="00AA1D8D"/>
    <w:rsid w:val="00B47730"/>
    <w:rsid w:val="00CB0664"/>
    <w:rsid w:val="00F42F76"/>
    <w:rsid w:val="00FB0D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DBA71"/>
  <w14:defaultImageDpi w14:val="300"/>
  <w15:docId w15:val="{6B6BB846-F586-418C-B4BE-C008356F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BD002F-DDDF-44C5-B037-6A5005E3B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Priyanshu</cp:lastModifiedBy>
  <cp:revision>10</cp:revision>
  <dcterms:created xsi:type="dcterms:W3CDTF">2013-12-23T23:15:00Z</dcterms:created>
  <dcterms:modified xsi:type="dcterms:W3CDTF">2025-06-29T12:44:00Z</dcterms:modified>
  <cp:category/>
</cp:coreProperties>
</file>