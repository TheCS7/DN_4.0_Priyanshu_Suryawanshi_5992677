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C0" w:rsidRDefault="00E560CC">
      <w:pPr>
        <w:pStyle w:val="Title"/>
      </w:pPr>
      <w:r>
        <w:t>SL4J Logging Exercises</w:t>
      </w:r>
    </w:p>
    <w:p w:rsidR="00D76795" w:rsidRPr="00E560CC" w:rsidRDefault="0043596B" w:rsidP="00E560CC">
      <w:pPr>
        <w:rPr>
          <w:rFonts w:ascii="Arial" w:eastAsia="Times New Roman" w:hAnsi="Arial" w:cs="Arial"/>
          <w:color w:val="000000"/>
          <w:lang w:val="en-IN" w:eastAsia="en-IN"/>
        </w:rPr>
      </w:pPr>
      <w:r>
        <w:rPr>
          <w:rStyle w:val="Strong"/>
          <w:sz w:val="32"/>
        </w:rPr>
        <w:t xml:space="preserve">Exercise 1: </w:t>
      </w:r>
      <w:r w:rsidR="00E560CC" w:rsidRPr="00E560CC">
        <w:rPr>
          <w:rFonts w:ascii="Times New Roman" w:eastAsia="Times New Roman" w:hAnsi="Times New Roman" w:cs="Times New Roman"/>
          <w:color w:val="000000"/>
          <w:sz w:val="28"/>
          <w:lang w:val="en-IN" w:eastAsia="en-IN"/>
        </w:rPr>
        <w:t>Logging Error Messages and Warning Levels</w:t>
      </w:r>
    </w:p>
    <w:p w:rsidR="00EB07C0" w:rsidRDefault="00E560CC">
      <w:pPr>
        <w:pStyle w:val="Heading1"/>
      </w:pPr>
      <w:r>
        <w:t>Objective</w:t>
      </w:r>
      <w:r w:rsidR="00D76795">
        <w:t>:</w:t>
      </w:r>
    </w:p>
    <w:p w:rsidR="00E560CC" w:rsidRPr="00E560CC" w:rsidRDefault="00E560CC" w:rsidP="00E560CC">
      <w:r>
        <w:t xml:space="preserve">This Java application demonstrates how to log error messages and different warning levels using SLF4J with </w:t>
      </w:r>
      <w:proofErr w:type="spellStart"/>
      <w:r>
        <w:t>Logback</w:t>
      </w:r>
      <w:proofErr w:type="spellEnd"/>
      <w:r>
        <w:t>.</w:t>
      </w:r>
    </w:p>
    <w:p w:rsidR="00FF73B5" w:rsidRDefault="00CC0725" w:rsidP="00533F81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Code: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priyanshu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sl4jhandson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slf4j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Logger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slf4j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LoggingExample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final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  <w:lang w:val="en-IN"/>
        </w:rPr>
        <w:t>Logger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IN"/>
        </w:rPr>
        <w:t>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val="en-IN"/>
        </w:rPr>
        <w:t>getLogger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val="en-IN"/>
        </w:rPr>
        <w:t>LoggingExample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lang w:val="en-IN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1290C3"/>
          <w:sz w:val="20"/>
          <w:szCs w:val="20"/>
          <w:lang w:val="en-IN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[]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{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IN"/>
        </w:rPr>
        <w:t>logger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val="en-IN"/>
        </w:rPr>
        <w:t>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val="en-IN"/>
        </w:rPr>
        <w:t>"This is an error message"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IN"/>
        </w:rPr>
        <w:t>logger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val="en-IN"/>
        </w:rPr>
        <w:t>warn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val="en-IN"/>
        </w:rPr>
        <w:t>"This is a warning message"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val="en-IN"/>
        </w:rPr>
        <w:t>;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 xml:space="preserve"> </w:t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</w:p>
    <w:p w:rsidR="00533F81" w:rsidRDefault="00533F81" w:rsidP="00533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D9E8F7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val="en-IN"/>
        </w:rPr>
        <w:t>}</w:t>
      </w:r>
    </w:p>
    <w:p w:rsidR="00533F81" w:rsidRDefault="00533F81" w:rsidP="00533F81">
      <w:pPr>
        <w:pStyle w:val="Heading2"/>
        <w:rPr>
          <w:lang w:val="en-IN"/>
        </w:rPr>
      </w:pPr>
      <w:r>
        <w:rPr>
          <w:lang w:val="en-IN"/>
        </w:rPr>
        <w:t>Output:</w:t>
      </w:r>
    </w:p>
    <w:p w:rsidR="00884EEB" w:rsidRPr="003F3600" w:rsidRDefault="00533F81" w:rsidP="003F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eastAsiaTheme="maj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217805</wp:posOffset>
            </wp:positionV>
            <wp:extent cx="6659880" cy="284162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9 1925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884EEB" w:rsidRPr="00884EEB" w:rsidRDefault="00884EEB" w:rsidP="00884EEB">
      <w:pPr>
        <w:pStyle w:val="HTMLPreformatted"/>
        <w:rPr>
          <w:rFonts w:eastAsiaTheme="majorEastAsia"/>
        </w:rPr>
      </w:pPr>
    </w:p>
    <w:sectPr w:rsidR="00884EEB" w:rsidRPr="00884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78626A"/>
    <w:multiLevelType w:val="multilevel"/>
    <w:tmpl w:val="75C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60095"/>
    <w:multiLevelType w:val="multilevel"/>
    <w:tmpl w:val="2154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97529"/>
    <w:rsid w:val="00326F90"/>
    <w:rsid w:val="003F3600"/>
    <w:rsid w:val="0043596B"/>
    <w:rsid w:val="00533F81"/>
    <w:rsid w:val="007B1E41"/>
    <w:rsid w:val="008311DB"/>
    <w:rsid w:val="00884EEB"/>
    <w:rsid w:val="00AA1D8D"/>
    <w:rsid w:val="00B47730"/>
    <w:rsid w:val="00CB0664"/>
    <w:rsid w:val="00CC0725"/>
    <w:rsid w:val="00CD7185"/>
    <w:rsid w:val="00D76795"/>
    <w:rsid w:val="00E560CC"/>
    <w:rsid w:val="00EB07C0"/>
    <w:rsid w:val="00FC693F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0395A"/>
  <w14:defaultImageDpi w14:val="300"/>
  <w15:docId w15:val="{FAF82127-612B-4560-A416-095A613E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C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C07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72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meta">
    <w:name w:val="hljs-meta"/>
    <w:basedOn w:val="DefaultParagraphFont"/>
    <w:rsid w:val="00CC0725"/>
  </w:style>
  <w:style w:type="character" w:customStyle="1" w:styleId="hljs-keyword">
    <w:name w:val="hljs-keyword"/>
    <w:basedOn w:val="DefaultParagraphFont"/>
    <w:rsid w:val="00CC0725"/>
  </w:style>
  <w:style w:type="character" w:customStyle="1" w:styleId="hljs-title">
    <w:name w:val="hljs-title"/>
    <w:basedOn w:val="DefaultParagraphFont"/>
    <w:rsid w:val="00CC0725"/>
  </w:style>
  <w:style w:type="character" w:customStyle="1" w:styleId="hljs-params">
    <w:name w:val="hljs-params"/>
    <w:basedOn w:val="DefaultParagraphFont"/>
    <w:rsid w:val="00CC0725"/>
  </w:style>
  <w:style w:type="character" w:customStyle="1" w:styleId="hljs-type">
    <w:name w:val="hljs-type"/>
    <w:basedOn w:val="DefaultParagraphFont"/>
    <w:rsid w:val="00CC0725"/>
  </w:style>
  <w:style w:type="character" w:customStyle="1" w:styleId="hljs-variable">
    <w:name w:val="hljs-variable"/>
    <w:basedOn w:val="DefaultParagraphFont"/>
    <w:rsid w:val="00CC0725"/>
  </w:style>
  <w:style w:type="character" w:customStyle="1" w:styleId="hljs-operator">
    <w:name w:val="hljs-operator"/>
    <w:basedOn w:val="DefaultParagraphFont"/>
    <w:rsid w:val="00CC0725"/>
  </w:style>
  <w:style w:type="character" w:customStyle="1" w:styleId="hljs-comment">
    <w:name w:val="hljs-comment"/>
    <w:basedOn w:val="DefaultParagraphFont"/>
    <w:rsid w:val="00CC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A9CDBD-F405-4822-87EE-99A757DD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3</cp:revision>
  <dcterms:created xsi:type="dcterms:W3CDTF">2025-06-29T13:58:00Z</dcterms:created>
  <dcterms:modified xsi:type="dcterms:W3CDTF">2025-06-29T13:59:00Z</dcterms:modified>
  <cp:category/>
</cp:coreProperties>
</file>