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FD" w:rsidRPr="00E66DFD" w:rsidRDefault="00E66DFD" w:rsidP="00E66DFD">
      <w:pPr>
        <w:pStyle w:val="Heading1"/>
      </w:pPr>
      <w:r>
        <w:t xml:space="preserve">Week 3: Spring Data JPA </w:t>
      </w:r>
      <w:proofErr w:type="gramStart"/>
      <w:r>
        <w:t>With</w:t>
      </w:r>
      <w:proofErr w:type="gramEnd"/>
      <w:r>
        <w:t xml:space="preserve"> Spring Boot and Hibernate</w:t>
      </w:r>
    </w:p>
    <w:p w:rsidR="004431BB" w:rsidRDefault="00E66DFD">
      <w:pPr>
        <w:pStyle w:val="Heading1"/>
      </w:pPr>
      <w:proofErr w:type="gramStart"/>
      <w:r>
        <w:t>1.</w:t>
      </w:r>
      <w:r w:rsidR="003454D7">
        <w:t>Spring</w:t>
      </w:r>
      <w:proofErr w:type="gramEnd"/>
      <w:r w:rsidR="003454D7">
        <w:t xml:space="preserve"> Data JPA - Quick Example</w:t>
      </w:r>
      <w:r w:rsidR="00D82035">
        <w:t xml:space="preserve"> </w:t>
      </w:r>
      <w:proofErr w:type="spellStart"/>
      <w:r w:rsidR="00D82035">
        <w:t>HandsO</w:t>
      </w:r>
      <w:r>
        <w:t>n</w:t>
      </w:r>
      <w:proofErr w:type="spellEnd"/>
    </w:p>
    <w:p w:rsidR="004431BB" w:rsidRDefault="003454D7">
      <w:pPr>
        <w:pStyle w:val="Heading2"/>
      </w:pPr>
      <w:r>
        <w:t>1. Country.java</w:t>
      </w:r>
    </w:p>
    <w:p w:rsidR="00F760D6" w:rsidRDefault="003454D7" w:rsidP="00F760D6">
      <w:pPr>
        <w:pStyle w:val="HTMLPreformatted"/>
        <w:shd w:val="clear" w:color="auto" w:fill="1E1F22"/>
        <w:rPr>
          <w:color w:val="BCBEC4"/>
        </w:rPr>
      </w:pPr>
      <w:r>
        <w:br/>
      </w:r>
      <w:r w:rsidR="00F760D6">
        <w:rPr>
          <w:color w:val="CF8E6D"/>
        </w:rPr>
        <w:t xml:space="preserve">package </w:t>
      </w:r>
      <w:proofErr w:type="spellStart"/>
      <w:r w:rsidR="00F760D6">
        <w:rPr>
          <w:color w:val="BCBEC4"/>
        </w:rPr>
        <w:t>com.cognizant.orm_learn.model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</w:r>
      <w:r w:rsidR="00F760D6">
        <w:rPr>
          <w:color w:val="CF8E6D"/>
        </w:rPr>
        <w:t xml:space="preserve">import </w:t>
      </w:r>
      <w:proofErr w:type="spellStart"/>
      <w:r w:rsidR="00F760D6">
        <w:rPr>
          <w:color w:val="BCBEC4"/>
        </w:rPr>
        <w:t>jakarta.persistence.</w:t>
      </w:r>
      <w:r w:rsidR="00F760D6">
        <w:rPr>
          <w:color w:val="B3AE60"/>
        </w:rPr>
        <w:t>Column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CF8E6D"/>
        </w:rPr>
        <w:t xml:space="preserve">import </w:t>
      </w:r>
      <w:proofErr w:type="spellStart"/>
      <w:r w:rsidR="00F760D6">
        <w:rPr>
          <w:color w:val="BCBEC4"/>
        </w:rPr>
        <w:t>jakarta.persistence.</w:t>
      </w:r>
      <w:r w:rsidR="00F760D6">
        <w:rPr>
          <w:color w:val="B3AE60"/>
        </w:rPr>
        <w:t>Entity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CF8E6D"/>
        </w:rPr>
        <w:t xml:space="preserve">import </w:t>
      </w:r>
      <w:proofErr w:type="spellStart"/>
      <w:r w:rsidR="00F760D6">
        <w:rPr>
          <w:color w:val="BCBEC4"/>
        </w:rPr>
        <w:t>jakarta.persistence.</w:t>
      </w:r>
      <w:r w:rsidR="00F760D6">
        <w:rPr>
          <w:color w:val="B3AE60"/>
        </w:rPr>
        <w:t>Id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CF8E6D"/>
        </w:rPr>
        <w:t xml:space="preserve">import </w:t>
      </w:r>
      <w:proofErr w:type="spellStart"/>
      <w:r w:rsidR="00F760D6">
        <w:rPr>
          <w:color w:val="BCBEC4"/>
        </w:rPr>
        <w:t>jakarta.persistence.</w:t>
      </w:r>
      <w:r w:rsidR="00F760D6">
        <w:rPr>
          <w:color w:val="B3AE60"/>
        </w:rPr>
        <w:t>Table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</w:r>
      <w:r w:rsidR="00F760D6">
        <w:rPr>
          <w:color w:val="B3AE60"/>
        </w:rPr>
        <w:t>@Entity</w:t>
      </w:r>
      <w:r w:rsidR="00F760D6">
        <w:rPr>
          <w:color w:val="B3AE60"/>
        </w:rPr>
        <w:br/>
        <w:t>@Table</w:t>
      </w:r>
      <w:r w:rsidR="00F760D6">
        <w:rPr>
          <w:color w:val="BCBEC4"/>
        </w:rPr>
        <w:t xml:space="preserve">(name = </w:t>
      </w:r>
      <w:r w:rsidR="00F760D6">
        <w:rPr>
          <w:color w:val="6AAB73"/>
        </w:rPr>
        <w:t>"country"</w:t>
      </w:r>
      <w:r w:rsidR="00F760D6">
        <w:rPr>
          <w:color w:val="BCBEC4"/>
        </w:rPr>
        <w:t>)</w:t>
      </w:r>
      <w:r w:rsidR="00F760D6">
        <w:rPr>
          <w:color w:val="BCBEC4"/>
        </w:rPr>
        <w:br/>
      </w:r>
      <w:r w:rsidR="00F760D6">
        <w:rPr>
          <w:color w:val="CF8E6D"/>
        </w:rPr>
        <w:t xml:space="preserve">public class </w:t>
      </w:r>
      <w:r w:rsidR="00F760D6">
        <w:rPr>
          <w:color w:val="BCBEC4"/>
        </w:rPr>
        <w:t>Country {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B3AE60"/>
        </w:rPr>
        <w:t>@Id</w:t>
      </w:r>
      <w:r w:rsidR="00F760D6">
        <w:rPr>
          <w:color w:val="B3AE60"/>
        </w:rPr>
        <w:br/>
        <w:t xml:space="preserve">    @Column</w:t>
      </w:r>
      <w:r w:rsidR="00F760D6">
        <w:rPr>
          <w:color w:val="BCBEC4"/>
        </w:rPr>
        <w:t xml:space="preserve">(name = </w:t>
      </w:r>
      <w:r w:rsidR="00F760D6">
        <w:rPr>
          <w:color w:val="6AAB73"/>
        </w:rPr>
        <w:t>"</w:t>
      </w:r>
      <w:proofErr w:type="spellStart"/>
      <w:r w:rsidR="00F760D6">
        <w:rPr>
          <w:color w:val="6AAB73"/>
        </w:rPr>
        <w:t>co_code</w:t>
      </w:r>
      <w:proofErr w:type="spellEnd"/>
      <w:r w:rsidR="00F760D6">
        <w:rPr>
          <w:color w:val="6AAB73"/>
        </w:rPr>
        <w:t>"</w:t>
      </w:r>
      <w:r w:rsidR="00F760D6">
        <w:rPr>
          <w:color w:val="BCBEC4"/>
        </w:rPr>
        <w:t xml:space="preserve">) </w:t>
      </w:r>
      <w:r w:rsidR="00F760D6">
        <w:rPr>
          <w:color w:val="7A7E85"/>
        </w:rPr>
        <w:br/>
        <w:t xml:space="preserve">    </w:t>
      </w:r>
      <w:r w:rsidR="00F760D6">
        <w:rPr>
          <w:color w:val="CF8E6D"/>
        </w:rPr>
        <w:t xml:space="preserve">private </w:t>
      </w:r>
      <w:r w:rsidR="00F760D6">
        <w:rPr>
          <w:color w:val="BCBEC4"/>
        </w:rPr>
        <w:t xml:space="preserve">String </w:t>
      </w:r>
      <w:r w:rsidR="00F760D6">
        <w:rPr>
          <w:color w:val="C77DBB"/>
        </w:rPr>
        <w:t>code</w:t>
      </w:r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B3AE60"/>
        </w:rPr>
        <w:t>@Column</w:t>
      </w:r>
      <w:r w:rsidR="00F760D6">
        <w:rPr>
          <w:color w:val="BCBEC4"/>
        </w:rPr>
        <w:t xml:space="preserve">(name = </w:t>
      </w:r>
      <w:r w:rsidR="00F760D6">
        <w:rPr>
          <w:color w:val="6AAB73"/>
        </w:rPr>
        <w:t>"</w:t>
      </w:r>
      <w:proofErr w:type="spellStart"/>
      <w:r w:rsidR="00F760D6">
        <w:rPr>
          <w:color w:val="6AAB73"/>
        </w:rPr>
        <w:t>co_name</w:t>
      </w:r>
      <w:proofErr w:type="spellEnd"/>
      <w:r w:rsidR="00F760D6">
        <w:rPr>
          <w:color w:val="6AAB73"/>
        </w:rPr>
        <w:t>"</w:t>
      </w:r>
      <w:r w:rsidR="00F760D6">
        <w:rPr>
          <w:color w:val="BCBEC4"/>
        </w:rPr>
        <w:t xml:space="preserve">) </w:t>
      </w:r>
      <w:r w:rsidR="00F760D6">
        <w:rPr>
          <w:color w:val="7A7E85"/>
        </w:rPr>
        <w:br/>
        <w:t xml:space="preserve">    </w:t>
      </w:r>
      <w:r w:rsidR="00F760D6">
        <w:rPr>
          <w:color w:val="CF8E6D"/>
        </w:rPr>
        <w:t xml:space="preserve">private </w:t>
      </w:r>
      <w:r w:rsidR="00F760D6">
        <w:rPr>
          <w:color w:val="BCBEC4"/>
        </w:rPr>
        <w:t xml:space="preserve">String </w:t>
      </w:r>
      <w:r w:rsidR="00F760D6">
        <w:rPr>
          <w:color w:val="C77DBB"/>
        </w:rPr>
        <w:t>name</w:t>
      </w:r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CF8E6D"/>
        </w:rPr>
        <w:t xml:space="preserve">public </w:t>
      </w:r>
      <w:r w:rsidR="00F760D6">
        <w:rPr>
          <w:color w:val="BCBEC4"/>
        </w:rPr>
        <w:t xml:space="preserve">String </w:t>
      </w:r>
      <w:proofErr w:type="spellStart"/>
      <w:r w:rsidR="00F760D6">
        <w:rPr>
          <w:color w:val="56A8F5"/>
        </w:rPr>
        <w:t>getCode</w:t>
      </w:r>
      <w:proofErr w:type="spellEnd"/>
      <w:r w:rsidR="00F760D6">
        <w:rPr>
          <w:color w:val="BCBEC4"/>
        </w:rPr>
        <w:t>() {</w:t>
      </w:r>
      <w:r w:rsidR="00F760D6">
        <w:rPr>
          <w:color w:val="BCBEC4"/>
        </w:rPr>
        <w:br/>
        <w:t xml:space="preserve">        </w:t>
      </w:r>
      <w:r w:rsidR="00F760D6">
        <w:rPr>
          <w:color w:val="CF8E6D"/>
        </w:rPr>
        <w:t xml:space="preserve">return </w:t>
      </w:r>
      <w:r w:rsidR="00F760D6">
        <w:rPr>
          <w:color w:val="C77DBB"/>
        </w:rPr>
        <w:t>code</w:t>
      </w:r>
      <w:r w:rsidR="00F760D6">
        <w:rPr>
          <w:color w:val="BCBEC4"/>
        </w:rPr>
        <w:t>;</w:t>
      </w:r>
      <w:r w:rsidR="00F760D6">
        <w:rPr>
          <w:color w:val="BCBEC4"/>
        </w:rPr>
        <w:br/>
        <w:t xml:space="preserve">    }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CF8E6D"/>
        </w:rPr>
        <w:t xml:space="preserve">public void </w:t>
      </w:r>
      <w:proofErr w:type="spellStart"/>
      <w:r w:rsidR="00F760D6">
        <w:rPr>
          <w:color w:val="56A8F5"/>
        </w:rPr>
        <w:t>setCode</w:t>
      </w:r>
      <w:proofErr w:type="spellEnd"/>
      <w:r w:rsidR="00F760D6">
        <w:rPr>
          <w:color w:val="BCBEC4"/>
        </w:rPr>
        <w:t>(String code) {</w:t>
      </w:r>
      <w:r w:rsidR="00F760D6">
        <w:rPr>
          <w:color w:val="BCBEC4"/>
        </w:rPr>
        <w:br/>
        <w:t xml:space="preserve">        </w:t>
      </w:r>
      <w:proofErr w:type="spellStart"/>
      <w:r w:rsidR="00F760D6">
        <w:rPr>
          <w:color w:val="CF8E6D"/>
        </w:rPr>
        <w:t>this</w:t>
      </w:r>
      <w:r w:rsidR="00F760D6">
        <w:rPr>
          <w:color w:val="BCBEC4"/>
        </w:rPr>
        <w:t>.</w:t>
      </w:r>
      <w:r w:rsidR="00F760D6">
        <w:rPr>
          <w:color w:val="C77DBB"/>
        </w:rPr>
        <w:t>code</w:t>
      </w:r>
      <w:proofErr w:type="spellEnd"/>
      <w:r w:rsidR="00F760D6">
        <w:rPr>
          <w:color w:val="C77DBB"/>
        </w:rPr>
        <w:t xml:space="preserve"> </w:t>
      </w:r>
      <w:r w:rsidR="00F760D6">
        <w:rPr>
          <w:color w:val="BCBEC4"/>
        </w:rPr>
        <w:t>= code;</w:t>
      </w:r>
      <w:r w:rsidR="00F760D6">
        <w:rPr>
          <w:color w:val="BCBEC4"/>
        </w:rPr>
        <w:br/>
        <w:t xml:space="preserve">    }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CF8E6D"/>
        </w:rPr>
        <w:t xml:space="preserve">public </w:t>
      </w:r>
      <w:r w:rsidR="00F760D6">
        <w:rPr>
          <w:color w:val="BCBEC4"/>
        </w:rPr>
        <w:t xml:space="preserve">String </w:t>
      </w:r>
      <w:proofErr w:type="spellStart"/>
      <w:r w:rsidR="00F760D6">
        <w:rPr>
          <w:color w:val="56A8F5"/>
        </w:rPr>
        <w:t>getName</w:t>
      </w:r>
      <w:proofErr w:type="spellEnd"/>
      <w:r w:rsidR="00F760D6">
        <w:rPr>
          <w:color w:val="BCBEC4"/>
        </w:rPr>
        <w:t>() {</w:t>
      </w:r>
      <w:r w:rsidR="00F760D6">
        <w:rPr>
          <w:color w:val="BCBEC4"/>
        </w:rPr>
        <w:br/>
        <w:t xml:space="preserve">        </w:t>
      </w:r>
      <w:r w:rsidR="00F760D6">
        <w:rPr>
          <w:color w:val="CF8E6D"/>
        </w:rPr>
        <w:t xml:space="preserve">return </w:t>
      </w:r>
      <w:r w:rsidR="00F760D6">
        <w:rPr>
          <w:color w:val="C77DBB"/>
        </w:rPr>
        <w:t>name</w:t>
      </w:r>
      <w:r w:rsidR="00F760D6">
        <w:rPr>
          <w:color w:val="BCBEC4"/>
        </w:rPr>
        <w:t>;</w:t>
      </w:r>
      <w:r w:rsidR="00F760D6">
        <w:rPr>
          <w:color w:val="BCBEC4"/>
        </w:rPr>
        <w:br/>
        <w:t xml:space="preserve">    }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CF8E6D"/>
        </w:rPr>
        <w:t xml:space="preserve">public void </w:t>
      </w:r>
      <w:proofErr w:type="spellStart"/>
      <w:r w:rsidR="00F760D6">
        <w:rPr>
          <w:color w:val="56A8F5"/>
        </w:rPr>
        <w:t>setName</w:t>
      </w:r>
      <w:proofErr w:type="spellEnd"/>
      <w:r w:rsidR="00F760D6">
        <w:rPr>
          <w:color w:val="BCBEC4"/>
        </w:rPr>
        <w:t>(String name) {</w:t>
      </w:r>
      <w:r w:rsidR="00F760D6">
        <w:rPr>
          <w:color w:val="BCBEC4"/>
        </w:rPr>
        <w:br/>
        <w:t xml:space="preserve">        </w:t>
      </w:r>
      <w:r w:rsidR="00F760D6">
        <w:rPr>
          <w:color w:val="CF8E6D"/>
        </w:rPr>
        <w:t>this</w:t>
      </w:r>
      <w:r w:rsidR="00F760D6">
        <w:rPr>
          <w:color w:val="BCBEC4"/>
        </w:rPr>
        <w:t>.</w:t>
      </w:r>
      <w:r w:rsidR="00F760D6">
        <w:rPr>
          <w:color w:val="C77DBB"/>
        </w:rPr>
        <w:t xml:space="preserve">name </w:t>
      </w:r>
      <w:r w:rsidR="00F760D6">
        <w:rPr>
          <w:color w:val="BCBEC4"/>
        </w:rPr>
        <w:t>= name;</w:t>
      </w:r>
      <w:r w:rsidR="00F760D6">
        <w:rPr>
          <w:color w:val="BCBEC4"/>
        </w:rPr>
        <w:br/>
        <w:t xml:space="preserve">    }</w:t>
      </w:r>
      <w:r w:rsidR="00F760D6">
        <w:rPr>
          <w:color w:val="BCBEC4"/>
        </w:rPr>
        <w:br/>
      </w:r>
      <w:r w:rsidR="00F760D6">
        <w:rPr>
          <w:color w:val="BCBEC4"/>
        </w:rPr>
        <w:br/>
        <w:t xml:space="preserve">    </w:t>
      </w:r>
      <w:r w:rsidR="00F760D6">
        <w:rPr>
          <w:color w:val="B3AE60"/>
        </w:rPr>
        <w:t>@Override</w:t>
      </w:r>
      <w:r w:rsidR="00F760D6">
        <w:rPr>
          <w:color w:val="B3AE60"/>
        </w:rPr>
        <w:br/>
        <w:t xml:space="preserve">    </w:t>
      </w:r>
      <w:r w:rsidR="00F760D6">
        <w:rPr>
          <w:color w:val="CF8E6D"/>
        </w:rPr>
        <w:t xml:space="preserve">public </w:t>
      </w:r>
      <w:r w:rsidR="00F760D6">
        <w:rPr>
          <w:color w:val="BCBEC4"/>
        </w:rPr>
        <w:t xml:space="preserve">String </w:t>
      </w:r>
      <w:proofErr w:type="spellStart"/>
      <w:r w:rsidR="00F760D6">
        <w:rPr>
          <w:color w:val="56A8F5"/>
        </w:rPr>
        <w:t>toString</w:t>
      </w:r>
      <w:proofErr w:type="spellEnd"/>
      <w:r w:rsidR="00F760D6">
        <w:rPr>
          <w:color w:val="BCBEC4"/>
        </w:rPr>
        <w:t>() {</w:t>
      </w:r>
      <w:r w:rsidR="00F760D6">
        <w:rPr>
          <w:color w:val="BCBEC4"/>
        </w:rPr>
        <w:br/>
        <w:t xml:space="preserve">        </w:t>
      </w:r>
      <w:r w:rsidR="00F760D6">
        <w:rPr>
          <w:color w:val="CF8E6D"/>
        </w:rPr>
        <w:t xml:space="preserve">return </w:t>
      </w:r>
      <w:r w:rsidR="00F760D6">
        <w:rPr>
          <w:color w:val="6AAB73"/>
        </w:rPr>
        <w:t xml:space="preserve">"Country [code=" </w:t>
      </w:r>
      <w:r w:rsidR="00F760D6">
        <w:rPr>
          <w:color w:val="BCBEC4"/>
        </w:rPr>
        <w:t xml:space="preserve">+ </w:t>
      </w:r>
      <w:r w:rsidR="00F760D6">
        <w:rPr>
          <w:color w:val="C77DBB"/>
        </w:rPr>
        <w:t xml:space="preserve">code </w:t>
      </w:r>
      <w:r w:rsidR="00F760D6">
        <w:rPr>
          <w:color w:val="BCBEC4"/>
        </w:rPr>
        <w:t xml:space="preserve">+ </w:t>
      </w:r>
      <w:r w:rsidR="00F760D6">
        <w:rPr>
          <w:color w:val="6AAB73"/>
        </w:rPr>
        <w:t xml:space="preserve">", name=" </w:t>
      </w:r>
      <w:r w:rsidR="00F760D6">
        <w:rPr>
          <w:color w:val="BCBEC4"/>
        </w:rPr>
        <w:t xml:space="preserve">+ </w:t>
      </w:r>
      <w:r w:rsidR="00F760D6">
        <w:rPr>
          <w:color w:val="C77DBB"/>
        </w:rPr>
        <w:t xml:space="preserve">name </w:t>
      </w:r>
      <w:r w:rsidR="00F760D6">
        <w:rPr>
          <w:color w:val="BCBEC4"/>
        </w:rPr>
        <w:t xml:space="preserve">+ </w:t>
      </w:r>
      <w:r w:rsidR="00F760D6">
        <w:rPr>
          <w:color w:val="6AAB73"/>
        </w:rPr>
        <w:t>"]"</w:t>
      </w:r>
      <w:r w:rsidR="00F760D6">
        <w:rPr>
          <w:color w:val="BCBEC4"/>
        </w:rPr>
        <w:t>;</w:t>
      </w:r>
      <w:r w:rsidR="00F760D6">
        <w:rPr>
          <w:color w:val="BCBEC4"/>
        </w:rPr>
        <w:br/>
        <w:t xml:space="preserve">    }</w:t>
      </w:r>
      <w:r w:rsidR="00F760D6">
        <w:rPr>
          <w:color w:val="BCBEC4"/>
        </w:rPr>
        <w:br/>
        <w:t>}</w:t>
      </w:r>
    </w:p>
    <w:p w:rsidR="004431BB" w:rsidRDefault="004431BB"/>
    <w:p w:rsidR="004431BB" w:rsidRDefault="003454D7">
      <w:pPr>
        <w:pStyle w:val="Heading2"/>
      </w:pPr>
      <w:r>
        <w:t>2. CountryRepository.java</w:t>
      </w:r>
    </w:p>
    <w:p w:rsidR="00F760D6" w:rsidRDefault="003454D7" w:rsidP="00F760D6">
      <w:pPr>
        <w:pStyle w:val="HTMLPreformatted"/>
        <w:shd w:val="clear" w:color="auto" w:fill="1E1F22"/>
        <w:rPr>
          <w:color w:val="BCBEC4"/>
        </w:rPr>
      </w:pPr>
      <w:r>
        <w:br/>
      </w:r>
      <w:proofErr w:type="gramStart"/>
      <w:r w:rsidR="00F760D6">
        <w:rPr>
          <w:color w:val="CF8E6D"/>
        </w:rPr>
        <w:t>package</w:t>
      </w:r>
      <w:proofErr w:type="gramEnd"/>
      <w:r w:rsidR="00F760D6">
        <w:rPr>
          <w:color w:val="CF8E6D"/>
        </w:rPr>
        <w:t xml:space="preserve"> </w:t>
      </w:r>
      <w:proofErr w:type="spellStart"/>
      <w:r w:rsidR="00F760D6">
        <w:rPr>
          <w:color w:val="BCBEC4"/>
        </w:rPr>
        <w:t>com.cognizant.orm_learn.repository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</w:r>
      <w:r w:rsidR="00F760D6">
        <w:rPr>
          <w:color w:val="CF8E6D"/>
        </w:rPr>
        <w:lastRenderedPageBreak/>
        <w:t xml:space="preserve">import </w:t>
      </w:r>
      <w:proofErr w:type="spellStart"/>
      <w:r w:rsidR="00F760D6">
        <w:rPr>
          <w:color w:val="BCBEC4"/>
        </w:rPr>
        <w:t>org.springframework.data.jpa.repository.JpaRepository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CF8E6D"/>
        </w:rPr>
        <w:t xml:space="preserve">import </w:t>
      </w:r>
      <w:proofErr w:type="spellStart"/>
      <w:r w:rsidR="00F760D6">
        <w:rPr>
          <w:color w:val="BCBEC4"/>
        </w:rPr>
        <w:t>org.springframework.stereotype.</w:t>
      </w:r>
      <w:r w:rsidR="00F760D6">
        <w:rPr>
          <w:color w:val="B3AE60"/>
        </w:rPr>
        <w:t>Repository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</w:r>
      <w:r w:rsidR="00F760D6">
        <w:rPr>
          <w:color w:val="CF8E6D"/>
        </w:rPr>
        <w:t xml:space="preserve">import </w:t>
      </w:r>
      <w:proofErr w:type="spellStart"/>
      <w:r w:rsidR="00F760D6">
        <w:rPr>
          <w:color w:val="BCBEC4"/>
        </w:rPr>
        <w:t>com.cognizant.orm_learn.model.Country</w:t>
      </w:r>
      <w:proofErr w:type="spellEnd"/>
      <w:r w:rsidR="00F760D6">
        <w:rPr>
          <w:color w:val="BCBEC4"/>
        </w:rPr>
        <w:t>;</w:t>
      </w:r>
      <w:r w:rsidR="00F760D6">
        <w:rPr>
          <w:color w:val="BCBEC4"/>
        </w:rPr>
        <w:br/>
      </w:r>
      <w:r w:rsidR="00F760D6">
        <w:rPr>
          <w:color w:val="BCBEC4"/>
        </w:rPr>
        <w:br/>
      </w:r>
      <w:r w:rsidR="00F760D6">
        <w:rPr>
          <w:color w:val="B3AE60"/>
        </w:rPr>
        <w:t>@Repository</w:t>
      </w:r>
      <w:r w:rsidR="00F760D6">
        <w:rPr>
          <w:color w:val="B3AE60"/>
        </w:rPr>
        <w:br/>
      </w:r>
      <w:r w:rsidR="00F760D6">
        <w:rPr>
          <w:color w:val="CF8E6D"/>
        </w:rPr>
        <w:t xml:space="preserve">public interface </w:t>
      </w:r>
      <w:proofErr w:type="spellStart"/>
      <w:r w:rsidR="00F760D6">
        <w:rPr>
          <w:color w:val="BCBEC4"/>
        </w:rPr>
        <w:t>CountryRepository</w:t>
      </w:r>
      <w:proofErr w:type="spellEnd"/>
      <w:r w:rsidR="00F760D6">
        <w:rPr>
          <w:color w:val="BCBEC4"/>
        </w:rPr>
        <w:t xml:space="preserve"> </w:t>
      </w:r>
      <w:r w:rsidR="00F760D6">
        <w:rPr>
          <w:color w:val="CF8E6D"/>
        </w:rPr>
        <w:t xml:space="preserve">extends </w:t>
      </w:r>
      <w:proofErr w:type="spellStart"/>
      <w:r w:rsidR="00F760D6">
        <w:rPr>
          <w:color w:val="BCBEC4"/>
        </w:rPr>
        <w:t>JpaRepository</w:t>
      </w:r>
      <w:proofErr w:type="spellEnd"/>
      <w:r w:rsidR="00F760D6">
        <w:rPr>
          <w:color w:val="BCBEC4"/>
        </w:rPr>
        <w:t>&lt;Country, String&gt; {</w:t>
      </w:r>
      <w:r w:rsidR="00F760D6">
        <w:rPr>
          <w:color w:val="BCBEC4"/>
        </w:rPr>
        <w:br/>
      </w:r>
      <w:r w:rsidR="00F760D6">
        <w:rPr>
          <w:color w:val="BCBEC4"/>
        </w:rPr>
        <w:br/>
        <w:t>}</w:t>
      </w:r>
    </w:p>
    <w:p w:rsidR="004431BB" w:rsidRDefault="004431BB"/>
    <w:p w:rsidR="004431BB" w:rsidRDefault="003454D7">
      <w:pPr>
        <w:pStyle w:val="Heading2"/>
      </w:pPr>
      <w:r>
        <w:t>3. CountryService.java</w:t>
      </w:r>
    </w:p>
    <w:p w:rsidR="00532BF3" w:rsidRDefault="003454D7" w:rsidP="00532BF3">
      <w:pPr>
        <w:pStyle w:val="HTMLPreformatted"/>
        <w:shd w:val="clear" w:color="auto" w:fill="1E1F22"/>
        <w:rPr>
          <w:color w:val="BCBEC4"/>
        </w:rPr>
      </w:pPr>
      <w:r>
        <w:br/>
      </w:r>
      <w:r w:rsidR="00532BF3">
        <w:rPr>
          <w:color w:val="CF8E6D"/>
        </w:rPr>
        <w:t xml:space="preserve">package </w:t>
      </w:r>
      <w:proofErr w:type="spellStart"/>
      <w:r w:rsidR="00532BF3">
        <w:rPr>
          <w:color w:val="BCBEC4"/>
        </w:rPr>
        <w:t>com.cognizant.orm_learn.service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BCBEC4"/>
        </w:rPr>
        <w:br/>
      </w:r>
      <w:r w:rsidR="00532BF3">
        <w:rPr>
          <w:color w:val="CF8E6D"/>
        </w:rPr>
        <w:t xml:space="preserve">import </w:t>
      </w:r>
      <w:proofErr w:type="spellStart"/>
      <w:r w:rsidR="00532BF3">
        <w:rPr>
          <w:color w:val="BCBEC4"/>
        </w:rPr>
        <w:t>java.util.List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BCBEC4"/>
        </w:rPr>
        <w:br/>
      </w:r>
      <w:r w:rsidR="00532BF3">
        <w:rPr>
          <w:color w:val="CF8E6D"/>
        </w:rPr>
        <w:t xml:space="preserve">import </w:t>
      </w:r>
      <w:proofErr w:type="spellStart"/>
      <w:r w:rsidR="00532BF3">
        <w:rPr>
          <w:color w:val="BCBEC4"/>
        </w:rPr>
        <w:t>org.springframework.beans.factory.annotation.</w:t>
      </w:r>
      <w:r w:rsidR="00532BF3">
        <w:rPr>
          <w:color w:val="B3AE60"/>
        </w:rPr>
        <w:t>Autowired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CF8E6D"/>
        </w:rPr>
        <w:t xml:space="preserve">import </w:t>
      </w:r>
      <w:proofErr w:type="spellStart"/>
      <w:r w:rsidR="00532BF3">
        <w:rPr>
          <w:color w:val="BCBEC4"/>
        </w:rPr>
        <w:t>org.springframework.stereotype.</w:t>
      </w:r>
      <w:r w:rsidR="00532BF3">
        <w:rPr>
          <w:color w:val="B3AE60"/>
        </w:rPr>
        <w:t>Service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CF8E6D"/>
        </w:rPr>
        <w:t xml:space="preserve">import </w:t>
      </w:r>
      <w:proofErr w:type="spellStart"/>
      <w:r w:rsidR="00532BF3">
        <w:rPr>
          <w:color w:val="BCBEC4"/>
        </w:rPr>
        <w:t>org.springframework.transaction.annotation.</w:t>
      </w:r>
      <w:r w:rsidR="00532BF3">
        <w:rPr>
          <w:color w:val="B3AE60"/>
        </w:rPr>
        <w:t>Transactional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BCBEC4"/>
        </w:rPr>
        <w:br/>
      </w:r>
      <w:r w:rsidR="00532BF3">
        <w:rPr>
          <w:color w:val="CF8E6D"/>
        </w:rPr>
        <w:t xml:space="preserve">import </w:t>
      </w:r>
      <w:proofErr w:type="spellStart"/>
      <w:r w:rsidR="00532BF3">
        <w:rPr>
          <w:color w:val="BCBEC4"/>
        </w:rPr>
        <w:t>com.cognizant.orm_learn.model.Country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CF8E6D"/>
        </w:rPr>
        <w:t xml:space="preserve">import </w:t>
      </w:r>
      <w:proofErr w:type="spellStart"/>
      <w:r w:rsidR="00532BF3">
        <w:rPr>
          <w:color w:val="BCBEC4"/>
        </w:rPr>
        <w:t>com.cognizant.orm_learn.repository.CountryRepository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BCBEC4"/>
        </w:rPr>
        <w:br/>
      </w:r>
      <w:r w:rsidR="00532BF3">
        <w:rPr>
          <w:color w:val="B3AE60"/>
        </w:rPr>
        <w:t>@Service</w:t>
      </w:r>
      <w:r w:rsidR="00532BF3">
        <w:rPr>
          <w:color w:val="B3AE60"/>
        </w:rPr>
        <w:br/>
      </w:r>
      <w:r w:rsidR="00532BF3">
        <w:rPr>
          <w:color w:val="CF8E6D"/>
        </w:rPr>
        <w:t xml:space="preserve">public class </w:t>
      </w:r>
      <w:proofErr w:type="spellStart"/>
      <w:r w:rsidR="00532BF3">
        <w:rPr>
          <w:color w:val="BCBEC4"/>
        </w:rPr>
        <w:t>CountryService</w:t>
      </w:r>
      <w:proofErr w:type="spellEnd"/>
      <w:r w:rsidR="00532BF3">
        <w:rPr>
          <w:color w:val="BCBEC4"/>
        </w:rPr>
        <w:t xml:space="preserve"> {</w:t>
      </w:r>
      <w:r w:rsidR="00532BF3">
        <w:rPr>
          <w:color w:val="BCBEC4"/>
        </w:rPr>
        <w:br/>
      </w:r>
      <w:r w:rsidR="00532BF3">
        <w:rPr>
          <w:color w:val="BCBEC4"/>
        </w:rPr>
        <w:br/>
        <w:t xml:space="preserve">    </w:t>
      </w:r>
      <w:r w:rsidR="00532BF3">
        <w:rPr>
          <w:color w:val="B3AE60"/>
        </w:rPr>
        <w:t>@</w:t>
      </w:r>
      <w:proofErr w:type="spellStart"/>
      <w:r w:rsidR="00532BF3">
        <w:rPr>
          <w:color w:val="B3AE60"/>
        </w:rPr>
        <w:t>Autowired</w:t>
      </w:r>
      <w:proofErr w:type="spellEnd"/>
      <w:r w:rsidR="00532BF3">
        <w:rPr>
          <w:color w:val="B3AE60"/>
        </w:rPr>
        <w:br/>
        <w:t xml:space="preserve">    </w:t>
      </w:r>
      <w:r w:rsidR="00532BF3">
        <w:rPr>
          <w:color w:val="CF8E6D"/>
        </w:rPr>
        <w:t xml:space="preserve">private </w:t>
      </w:r>
      <w:proofErr w:type="spellStart"/>
      <w:r w:rsidR="00532BF3">
        <w:rPr>
          <w:color w:val="BCBEC4"/>
        </w:rPr>
        <w:t>CountryRepository</w:t>
      </w:r>
      <w:proofErr w:type="spellEnd"/>
      <w:r w:rsidR="00532BF3">
        <w:rPr>
          <w:color w:val="BCBEC4"/>
        </w:rPr>
        <w:t xml:space="preserve"> </w:t>
      </w:r>
      <w:proofErr w:type="spellStart"/>
      <w:r w:rsidR="00532BF3">
        <w:rPr>
          <w:color w:val="C77DBB"/>
        </w:rPr>
        <w:t>countryRepository</w:t>
      </w:r>
      <w:proofErr w:type="spellEnd"/>
      <w:r w:rsidR="00532BF3">
        <w:rPr>
          <w:color w:val="BCBEC4"/>
        </w:rPr>
        <w:t>;</w:t>
      </w:r>
      <w:r w:rsidR="00532BF3">
        <w:rPr>
          <w:color w:val="BCBEC4"/>
        </w:rPr>
        <w:br/>
      </w:r>
      <w:r w:rsidR="00532BF3">
        <w:rPr>
          <w:color w:val="BCBEC4"/>
        </w:rPr>
        <w:br/>
        <w:t xml:space="preserve">    </w:t>
      </w:r>
      <w:r w:rsidR="00532BF3">
        <w:rPr>
          <w:color w:val="B3AE60"/>
        </w:rPr>
        <w:t>@Transactional</w:t>
      </w:r>
      <w:r w:rsidR="00532BF3">
        <w:rPr>
          <w:color w:val="B3AE60"/>
        </w:rPr>
        <w:br/>
        <w:t xml:space="preserve">    </w:t>
      </w:r>
      <w:r w:rsidR="00532BF3">
        <w:rPr>
          <w:color w:val="CF8E6D"/>
        </w:rPr>
        <w:t xml:space="preserve">public </w:t>
      </w:r>
      <w:r w:rsidR="00532BF3">
        <w:rPr>
          <w:color w:val="BCBEC4"/>
        </w:rPr>
        <w:t xml:space="preserve">List&lt;Country&gt; </w:t>
      </w:r>
      <w:proofErr w:type="spellStart"/>
      <w:r w:rsidR="00532BF3">
        <w:rPr>
          <w:color w:val="56A8F5"/>
        </w:rPr>
        <w:t>getAllCountries</w:t>
      </w:r>
      <w:proofErr w:type="spellEnd"/>
      <w:r w:rsidR="00532BF3">
        <w:rPr>
          <w:color w:val="BCBEC4"/>
        </w:rPr>
        <w:t>() {</w:t>
      </w:r>
      <w:r w:rsidR="00532BF3">
        <w:rPr>
          <w:color w:val="BCBEC4"/>
        </w:rPr>
        <w:br/>
        <w:t xml:space="preserve">        </w:t>
      </w:r>
      <w:r w:rsidR="00532BF3">
        <w:rPr>
          <w:color w:val="CF8E6D"/>
        </w:rPr>
        <w:t xml:space="preserve">return </w:t>
      </w:r>
      <w:proofErr w:type="spellStart"/>
      <w:r w:rsidR="00532BF3">
        <w:rPr>
          <w:color w:val="C77DBB"/>
        </w:rPr>
        <w:t>countryRepository</w:t>
      </w:r>
      <w:r w:rsidR="00532BF3">
        <w:rPr>
          <w:color w:val="BCBEC4"/>
        </w:rPr>
        <w:t>.findAll</w:t>
      </w:r>
      <w:proofErr w:type="spellEnd"/>
      <w:r w:rsidR="00532BF3">
        <w:rPr>
          <w:color w:val="BCBEC4"/>
        </w:rPr>
        <w:t>();</w:t>
      </w:r>
      <w:r w:rsidR="00532BF3">
        <w:rPr>
          <w:color w:val="BCBEC4"/>
        </w:rPr>
        <w:br/>
        <w:t xml:space="preserve">    }</w:t>
      </w:r>
      <w:r w:rsidR="00532BF3">
        <w:rPr>
          <w:color w:val="BCBEC4"/>
        </w:rPr>
        <w:br/>
        <w:t>}</w:t>
      </w:r>
    </w:p>
    <w:p w:rsidR="004431BB" w:rsidRDefault="003454D7">
      <w:r>
        <w:br/>
      </w:r>
    </w:p>
    <w:p w:rsidR="004431BB" w:rsidRDefault="003454D7">
      <w:pPr>
        <w:pStyle w:val="Heading2"/>
      </w:pPr>
      <w:r>
        <w:t>4. application.properties</w:t>
      </w:r>
    </w:p>
    <w:p w:rsidR="00967DC8" w:rsidRPr="00967DC8" w:rsidRDefault="00967DC8" w:rsidP="00967D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spring.application.name</w:t>
      </w:r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orm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-learn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# Logging</w:t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logging.level.org.springframework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info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logging.level.com.cognizant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debug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logging.level.org.hibernate.SQL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trace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logging.level.org.hibernate.type.descriptor.sql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trace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# Console log pattern</w:t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logging.pattern.console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%d{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dd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-MM-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yy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 %d{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HH:mm:ss.SSS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 %-20.20thread %5p %-25.25logger{25} %25M %4L %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m%n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# Database connection</w:t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spring.datasource.driver</w:t>
      </w:r>
      <w:proofErr w:type="spellEnd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-class-name</w:t>
      </w:r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com.mysql.cj.jdbc.Driver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spring.datasource.url</w:t>
      </w:r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jdbc:mysql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://localhost:3306/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ormlearn</w:t>
      </w:r>
      <w:proofErr w:type="spellEnd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spring.datasource.username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root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lastRenderedPageBreak/>
        <w:t>spring.datasource.password</w:t>
      </w:r>
      <w:proofErr w:type="spellEnd"/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admin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# Hibernate</w:t>
      </w:r>
      <w:r w:rsidRPr="00967DC8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proofErr w:type="spellStart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spring.jpa.hibernate.ddl</w:t>
      </w:r>
      <w:proofErr w:type="spellEnd"/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-auto</w:t>
      </w:r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validate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967DC8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spring.jpa.properties.hibernate.dialect</w:t>
      </w:r>
      <w:r w:rsidRPr="00967DC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org.hibernate.dialect.MySQL</w:t>
      </w:r>
      <w:r w:rsidR="00E66DFD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5</w:t>
      </w:r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Dial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 </w:t>
      </w:r>
      <w:proofErr w:type="spellStart"/>
      <w:r w:rsidRPr="00967DC8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ect</w:t>
      </w:r>
      <w:proofErr w:type="spellEnd"/>
    </w:p>
    <w:p w:rsidR="004431BB" w:rsidRDefault="003454D7">
      <w:r>
        <w:br/>
      </w:r>
    </w:p>
    <w:p w:rsidR="004431BB" w:rsidRDefault="003454D7">
      <w:pPr>
        <w:pStyle w:val="Heading2"/>
      </w:pPr>
      <w:r>
        <w:t>5. OrmLearnApplication.java</w:t>
      </w:r>
    </w:p>
    <w:p w:rsidR="00967DC8" w:rsidRDefault="003454D7" w:rsidP="00967DC8">
      <w:pPr>
        <w:pStyle w:val="HTMLPreformatted"/>
        <w:shd w:val="clear" w:color="auto" w:fill="1E1F22"/>
        <w:rPr>
          <w:color w:val="BCBEC4"/>
        </w:rPr>
      </w:pPr>
      <w:r>
        <w:br/>
      </w:r>
      <w:r w:rsidR="00967DC8">
        <w:rPr>
          <w:color w:val="CF8E6D"/>
        </w:rPr>
        <w:t xml:space="preserve">package </w:t>
      </w:r>
      <w:proofErr w:type="spellStart"/>
      <w:r w:rsidR="00967DC8">
        <w:rPr>
          <w:color w:val="BCBEC4"/>
        </w:rPr>
        <w:t>com.cognizant.orm_learn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proofErr w:type="spellStart"/>
      <w:r w:rsidR="00967DC8">
        <w:rPr>
          <w:color w:val="BCBEC4"/>
        </w:rPr>
        <w:t>java.util.List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r w:rsidR="00967DC8">
        <w:rPr>
          <w:color w:val="BCBEC4"/>
        </w:rPr>
        <w:t>org.slf4j.Logger;</w:t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r w:rsidR="00967DC8">
        <w:rPr>
          <w:color w:val="BCBEC4"/>
        </w:rPr>
        <w:t>org.slf4j.LoggerFactory;</w:t>
      </w:r>
      <w:r w:rsidR="00967DC8">
        <w:rPr>
          <w:color w:val="BCBEC4"/>
        </w:rPr>
        <w:br/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proofErr w:type="spellStart"/>
      <w:r w:rsidR="00967DC8">
        <w:rPr>
          <w:color w:val="BCBEC4"/>
        </w:rPr>
        <w:t>org.springframework.boot.SpringApplication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proofErr w:type="spellStart"/>
      <w:r w:rsidR="00967DC8">
        <w:rPr>
          <w:color w:val="BCBEC4"/>
        </w:rPr>
        <w:t>org.springframework.boot.autoconfigure.</w:t>
      </w:r>
      <w:r w:rsidR="00967DC8">
        <w:rPr>
          <w:color w:val="B3AE60"/>
        </w:rPr>
        <w:t>SpringBootApplication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proofErr w:type="spellStart"/>
      <w:r w:rsidR="00967DC8">
        <w:rPr>
          <w:color w:val="BCBEC4"/>
        </w:rPr>
        <w:t>org.springframework.context.ApplicationContext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proofErr w:type="spellStart"/>
      <w:r w:rsidR="00967DC8">
        <w:rPr>
          <w:color w:val="BCBEC4"/>
        </w:rPr>
        <w:t>com.cognizant.orm_learn.model.Country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CF8E6D"/>
        </w:rPr>
        <w:t xml:space="preserve">import </w:t>
      </w:r>
      <w:proofErr w:type="spellStart"/>
      <w:r w:rsidR="00967DC8">
        <w:rPr>
          <w:color w:val="BCBEC4"/>
        </w:rPr>
        <w:t>com.cognizant.orm_learn.service.CountryService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BCBEC4"/>
        </w:rPr>
        <w:br/>
      </w:r>
      <w:r w:rsidR="00967DC8">
        <w:rPr>
          <w:color w:val="B3AE60"/>
        </w:rPr>
        <w:t>@</w:t>
      </w:r>
      <w:proofErr w:type="spellStart"/>
      <w:r w:rsidR="00967DC8">
        <w:rPr>
          <w:color w:val="B3AE60"/>
        </w:rPr>
        <w:t>SpringBootApplication</w:t>
      </w:r>
      <w:proofErr w:type="spellEnd"/>
      <w:r w:rsidR="00967DC8">
        <w:rPr>
          <w:color w:val="B3AE60"/>
        </w:rPr>
        <w:br/>
      </w:r>
      <w:r w:rsidR="00967DC8">
        <w:rPr>
          <w:color w:val="CF8E6D"/>
        </w:rPr>
        <w:t xml:space="preserve">public class </w:t>
      </w:r>
      <w:proofErr w:type="spellStart"/>
      <w:r w:rsidR="00967DC8">
        <w:rPr>
          <w:color w:val="BCBEC4"/>
        </w:rPr>
        <w:t>OrmLearnApplication</w:t>
      </w:r>
      <w:proofErr w:type="spellEnd"/>
      <w:r w:rsidR="00967DC8">
        <w:rPr>
          <w:color w:val="BCBEC4"/>
        </w:rPr>
        <w:t xml:space="preserve"> {</w:t>
      </w:r>
      <w:r w:rsidR="00967DC8">
        <w:rPr>
          <w:color w:val="BCBEC4"/>
        </w:rPr>
        <w:br/>
      </w:r>
      <w:r w:rsidR="00967DC8">
        <w:rPr>
          <w:color w:val="BCBEC4"/>
        </w:rPr>
        <w:br/>
        <w:t xml:space="preserve">    </w:t>
      </w:r>
      <w:r w:rsidR="00967DC8">
        <w:rPr>
          <w:color w:val="CF8E6D"/>
        </w:rPr>
        <w:t xml:space="preserve">private static final </w:t>
      </w:r>
      <w:r w:rsidR="00967DC8">
        <w:rPr>
          <w:color w:val="BCBEC4"/>
        </w:rPr>
        <w:t xml:space="preserve">Logger </w:t>
      </w:r>
      <w:proofErr w:type="spellStart"/>
      <w:r w:rsidR="00967DC8">
        <w:rPr>
          <w:i/>
          <w:iCs/>
          <w:color w:val="C77DBB"/>
        </w:rPr>
        <w:t>LOGGER</w:t>
      </w:r>
      <w:proofErr w:type="spellEnd"/>
      <w:r w:rsidR="00967DC8">
        <w:rPr>
          <w:i/>
          <w:iCs/>
          <w:color w:val="C77DBB"/>
        </w:rPr>
        <w:t xml:space="preserve"> </w:t>
      </w:r>
      <w:r w:rsidR="00967DC8">
        <w:rPr>
          <w:color w:val="BCBEC4"/>
        </w:rPr>
        <w:t xml:space="preserve">= </w:t>
      </w:r>
      <w:proofErr w:type="spellStart"/>
      <w:r w:rsidR="00967DC8">
        <w:rPr>
          <w:color w:val="BCBEC4"/>
        </w:rPr>
        <w:t>LoggerFactory.</w:t>
      </w:r>
      <w:r w:rsidR="00967DC8">
        <w:rPr>
          <w:i/>
          <w:iCs/>
          <w:color w:val="BCBEC4"/>
        </w:rPr>
        <w:t>getLogger</w:t>
      </w:r>
      <w:proofErr w:type="spellEnd"/>
      <w:r w:rsidR="00967DC8">
        <w:rPr>
          <w:color w:val="BCBEC4"/>
        </w:rPr>
        <w:t>(</w:t>
      </w:r>
      <w:proofErr w:type="spellStart"/>
      <w:r w:rsidR="00967DC8">
        <w:rPr>
          <w:color w:val="BCBEC4"/>
        </w:rPr>
        <w:t>OrmLearnApplication.</w:t>
      </w:r>
      <w:r w:rsidR="00967DC8">
        <w:rPr>
          <w:color w:val="CF8E6D"/>
        </w:rPr>
        <w:t>class</w:t>
      </w:r>
      <w:proofErr w:type="spellEnd"/>
      <w:r w:rsidR="00967DC8">
        <w:rPr>
          <w:color w:val="BCBEC4"/>
        </w:rPr>
        <w:t>);</w:t>
      </w:r>
      <w:r w:rsidR="00967DC8">
        <w:rPr>
          <w:color w:val="BCBEC4"/>
        </w:rPr>
        <w:br/>
        <w:t xml:space="preserve">    </w:t>
      </w:r>
      <w:r w:rsidR="00967DC8">
        <w:rPr>
          <w:color w:val="CF8E6D"/>
        </w:rPr>
        <w:t xml:space="preserve">private static </w:t>
      </w:r>
      <w:proofErr w:type="spellStart"/>
      <w:r w:rsidR="00967DC8">
        <w:rPr>
          <w:color w:val="BCBEC4"/>
        </w:rPr>
        <w:t>CountryService</w:t>
      </w:r>
      <w:proofErr w:type="spellEnd"/>
      <w:r w:rsidR="00967DC8">
        <w:rPr>
          <w:color w:val="BCBEC4"/>
        </w:rPr>
        <w:t xml:space="preserve"> </w:t>
      </w:r>
      <w:proofErr w:type="spellStart"/>
      <w:r w:rsidR="00967DC8">
        <w:rPr>
          <w:i/>
          <w:iCs/>
          <w:color w:val="C77DBB"/>
        </w:rPr>
        <w:t>countryService</w:t>
      </w:r>
      <w:proofErr w:type="spellEnd"/>
      <w:r w:rsidR="00967DC8">
        <w:rPr>
          <w:color w:val="BCBEC4"/>
        </w:rPr>
        <w:t>;</w:t>
      </w:r>
      <w:r w:rsidR="00967DC8">
        <w:rPr>
          <w:color w:val="BCBEC4"/>
        </w:rPr>
        <w:br/>
      </w:r>
      <w:r w:rsidR="00967DC8">
        <w:rPr>
          <w:color w:val="BCBEC4"/>
        </w:rPr>
        <w:br/>
        <w:t xml:space="preserve">    </w:t>
      </w:r>
      <w:r w:rsidR="00967DC8">
        <w:rPr>
          <w:color w:val="CF8E6D"/>
        </w:rPr>
        <w:t xml:space="preserve">public static void </w:t>
      </w:r>
      <w:r w:rsidR="00967DC8">
        <w:rPr>
          <w:color w:val="56A8F5"/>
        </w:rPr>
        <w:t>main</w:t>
      </w:r>
      <w:r w:rsidR="00967DC8">
        <w:rPr>
          <w:color w:val="BCBEC4"/>
        </w:rPr>
        <w:t xml:space="preserve">(String[] </w:t>
      </w:r>
      <w:proofErr w:type="spellStart"/>
      <w:r w:rsidR="00967DC8">
        <w:rPr>
          <w:color w:val="BCBEC4"/>
        </w:rPr>
        <w:t>args</w:t>
      </w:r>
      <w:proofErr w:type="spellEnd"/>
      <w:r w:rsidR="00967DC8">
        <w:rPr>
          <w:color w:val="BCBEC4"/>
        </w:rPr>
        <w:t>) {</w:t>
      </w:r>
      <w:r w:rsidR="00967DC8">
        <w:rPr>
          <w:color w:val="BCBEC4"/>
        </w:rPr>
        <w:br/>
        <w:t xml:space="preserve">       </w:t>
      </w:r>
      <w:proofErr w:type="spellStart"/>
      <w:r w:rsidR="00967DC8">
        <w:rPr>
          <w:color w:val="BCBEC4"/>
        </w:rPr>
        <w:t>ApplicationContext</w:t>
      </w:r>
      <w:proofErr w:type="spellEnd"/>
      <w:r w:rsidR="00967DC8">
        <w:rPr>
          <w:color w:val="BCBEC4"/>
        </w:rPr>
        <w:t xml:space="preserve"> context = </w:t>
      </w:r>
      <w:proofErr w:type="spellStart"/>
      <w:r w:rsidR="00967DC8">
        <w:rPr>
          <w:color w:val="BCBEC4"/>
        </w:rPr>
        <w:t>SpringApplication.</w:t>
      </w:r>
      <w:r w:rsidR="00967DC8">
        <w:rPr>
          <w:i/>
          <w:iCs/>
          <w:color w:val="BCBEC4"/>
        </w:rPr>
        <w:t>run</w:t>
      </w:r>
      <w:proofErr w:type="spellEnd"/>
      <w:r w:rsidR="00967DC8">
        <w:rPr>
          <w:color w:val="BCBEC4"/>
        </w:rPr>
        <w:t>(</w:t>
      </w:r>
      <w:proofErr w:type="spellStart"/>
      <w:r w:rsidR="00967DC8">
        <w:rPr>
          <w:color w:val="BCBEC4"/>
        </w:rPr>
        <w:t>OrmLearnApplication.</w:t>
      </w:r>
      <w:r w:rsidR="00967DC8">
        <w:rPr>
          <w:color w:val="CF8E6D"/>
        </w:rPr>
        <w:t>class</w:t>
      </w:r>
      <w:proofErr w:type="spellEnd"/>
      <w:r w:rsidR="00967DC8">
        <w:rPr>
          <w:color w:val="BCBEC4"/>
        </w:rPr>
        <w:t xml:space="preserve">, </w:t>
      </w:r>
      <w:proofErr w:type="spellStart"/>
      <w:r w:rsidR="00967DC8">
        <w:rPr>
          <w:color w:val="BCBEC4"/>
        </w:rPr>
        <w:t>args</w:t>
      </w:r>
      <w:proofErr w:type="spellEnd"/>
      <w:r w:rsidR="00967DC8">
        <w:rPr>
          <w:color w:val="BCBEC4"/>
        </w:rPr>
        <w:t>);</w:t>
      </w:r>
      <w:r w:rsidR="00967DC8">
        <w:rPr>
          <w:color w:val="BCBEC4"/>
        </w:rPr>
        <w:br/>
        <w:t xml:space="preserve">       </w:t>
      </w:r>
      <w:proofErr w:type="spellStart"/>
      <w:r w:rsidR="00967DC8">
        <w:rPr>
          <w:i/>
          <w:iCs/>
          <w:color w:val="C77DBB"/>
        </w:rPr>
        <w:t>countryService</w:t>
      </w:r>
      <w:proofErr w:type="spellEnd"/>
      <w:r w:rsidR="00967DC8">
        <w:rPr>
          <w:i/>
          <w:iCs/>
          <w:color w:val="C77DBB"/>
        </w:rPr>
        <w:t xml:space="preserve"> </w:t>
      </w:r>
      <w:r w:rsidR="00967DC8">
        <w:rPr>
          <w:color w:val="BCBEC4"/>
        </w:rPr>
        <w:t xml:space="preserve">= </w:t>
      </w:r>
      <w:proofErr w:type="spellStart"/>
      <w:r w:rsidR="00967DC8">
        <w:rPr>
          <w:color w:val="BCBEC4"/>
        </w:rPr>
        <w:t>context.getBean</w:t>
      </w:r>
      <w:proofErr w:type="spellEnd"/>
      <w:r w:rsidR="00967DC8">
        <w:rPr>
          <w:color w:val="BCBEC4"/>
        </w:rPr>
        <w:t>(</w:t>
      </w:r>
      <w:proofErr w:type="spellStart"/>
      <w:r w:rsidR="00967DC8">
        <w:rPr>
          <w:color w:val="BCBEC4"/>
        </w:rPr>
        <w:t>CountryService.</w:t>
      </w:r>
      <w:r w:rsidR="00967DC8">
        <w:rPr>
          <w:color w:val="CF8E6D"/>
        </w:rPr>
        <w:t>class</w:t>
      </w:r>
      <w:proofErr w:type="spellEnd"/>
      <w:r w:rsidR="00967DC8">
        <w:rPr>
          <w:color w:val="BCBEC4"/>
        </w:rPr>
        <w:t>);</w:t>
      </w:r>
      <w:r w:rsidR="00967DC8">
        <w:rPr>
          <w:color w:val="BCBEC4"/>
        </w:rPr>
        <w:br/>
      </w:r>
      <w:r w:rsidR="00967DC8">
        <w:rPr>
          <w:color w:val="BCBEC4"/>
        </w:rPr>
        <w:br/>
        <w:t xml:space="preserve">       </w:t>
      </w:r>
      <w:proofErr w:type="spellStart"/>
      <w:r w:rsidR="00967DC8">
        <w:rPr>
          <w:i/>
          <w:iCs/>
          <w:color w:val="BCBEC4"/>
        </w:rPr>
        <w:t>testGetAllCountries</w:t>
      </w:r>
      <w:proofErr w:type="spellEnd"/>
      <w:r w:rsidR="00967DC8">
        <w:rPr>
          <w:color w:val="BCBEC4"/>
        </w:rPr>
        <w:t>();</w:t>
      </w:r>
      <w:r w:rsidR="00967DC8">
        <w:rPr>
          <w:color w:val="BCBEC4"/>
        </w:rPr>
        <w:br/>
        <w:t xml:space="preserve">    }</w:t>
      </w:r>
      <w:r w:rsidR="00967DC8">
        <w:rPr>
          <w:color w:val="BCBEC4"/>
        </w:rPr>
        <w:br/>
      </w:r>
      <w:r w:rsidR="00967DC8">
        <w:rPr>
          <w:color w:val="BCBEC4"/>
        </w:rPr>
        <w:br/>
        <w:t xml:space="preserve">    </w:t>
      </w:r>
      <w:r w:rsidR="00967DC8">
        <w:rPr>
          <w:color w:val="CF8E6D"/>
        </w:rPr>
        <w:t xml:space="preserve">private static void </w:t>
      </w:r>
      <w:proofErr w:type="spellStart"/>
      <w:r w:rsidR="00967DC8">
        <w:rPr>
          <w:color w:val="56A8F5"/>
        </w:rPr>
        <w:t>testGetAllCountries</w:t>
      </w:r>
      <w:proofErr w:type="spellEnd"/>
      <w:r w:rsidR="00967DC8">
        <w:rPr>
          <w:color w:val="BCBEC4"/>
        </w:rPr>
        <w:t>() {</w:t>
      </w:r>
      <w:r w:rsidR="00967DC8">
        <w:rPr>
          <w:color w:val="BCBEC4"/>
        </w:rPr>
        <w:br/>
        <w:t xml:space="preserve">       </w:t>
      </w:r>
      <w:r w:rsidR="00967DC8">
        <w:rPr>
          <w:i/>
          <w:iCs/>
          <w:color w:val="C77DBB"/>
        </w:rPr>
        <w:t>LOGGER</w:t>
      </w:r>
      <w:r w:rsidR="00967DC8">
        <w:rPr>
          <w:color w:val="BCBEC4"/>
        </w:rPr>
        <w:t>.info(</w:t>
      </w:r>
      <w:r w:rsidR="00967DC8">
        <w:rPr>
          <w:color w:val="6AAB73"/>
        </w:rPr>
        <w:t>"Start"</w:t>
      </w:r>
      <w:r w:rsidR="00967DC8">
        <w:rPr>
          <w:color w:val="BCBEC4"/>
        </w:rPr>
        <w:t>);</w:t>
      </w:r>
      <w:r w:rsidR="00967DC8">
        <w:rPr>
          <w:color w:val="BCBEC4"/>
        </w:rPr>
        <w:br/>
      </w:r>
      <w:r w:rsidR="00967DC8">
        <w:rPr>
          <w:color w:val="BCBEC4"/>
        </w:rPr>
        <w:br/>
        <w:t xml:space="preserve">       List&lt;Country&gt; countries = </w:t>
      </w:r>
      <w:proofErr w:type="spellStart"/>
      <w:r w:rsidR="00967DC8">
        <w:rPr>
          <w:i/>
          <w:iCs/>
          <w:color w:val="C77DBB"/>
        </w:rPr>
        <w:t>countryService</w:t>
      </w:r>
      <w:r w:rsidR="00967DC8">
        <w:rPr>
          <w:color w:val="BCBEC4"/>
        </w:rPr>
        <w:t>.getAllCountries</w:t>
      </w:r>
      <w:proofErr w:type="spellEnd"/>
      <w:r w:rsidR="00967DC8">
        <w:rPr>
          <w:color w:val="BCBEC4"/>
        </w:rPr>
        <w:t>();</w:t>
      </w:r>
      <w:r w:rsidR="00967DC8">
        <w:rPr>
          <w:color w:val="BCBEC4"/>
        </w:rPr>
        <w:br/>
        <w:t xml:space="preserve">       </w:t>
      </w:r>
      <w:proofErr w:type="spellStart"/>
      <w:r w:rsidR="00967DC8">
        <w:rPr>
          <w:i/>
          <w:iCs/>
          <w:color w:val="C77DBB"/>
        </w:rPr>
        <w:t>LOGGER</w:t>
      </w:r>
      <w:r w:rsidR="00967DC8">
        <w:rPr>
          <w:color w:val="BCBEC4"/>
        </w:rPr>
        <w:t>.debug</w:t>
      </w:r>
      <w:proofErr w:type="spellEnd"/>
      <w:r w:rsidR="00967DC8">
        <w:rPr>
          <w:color w:val="BCBEC4"/>
        </w:rPr>
        <w:t>(</w:t>
      </w:r>
      <w:r w:rsidR="00967DC8">
        <w:rPr>
          <w:color w:val="6AAB73"/>
        </w:rPr>
        <w:t>"countries=</w:t>
      </w:r>
      <w:r w:rsidR="00967DC8">
        <w:rPr>
          <w:color w:val="CF8E6D"/>
        </w:rPr>
        <w:t>{}</w:t>
      </w:r>
      <w:r w:rsidR="00967DC8">
        <w:rPr>
          <w:color w:val="6AAB73"/>
        </w:rPr>
        <w:t>"</w:t>
      </w:r>
      <w:r w:rsidR="00967DC8">
        <w:rPr>
          <w:color w:val="BCBEC4"/>
        </w:rPr>
        <w:t>, countries);</w:t>
      </w:r>
      <w:r w:rsidR="00967DC8">
        <w:rPr>
          <w:color w:val="BCBEC4"/>
        </w:rPr>
        <w:br/>
      </w:r>
      <w:r w:rsidR="00967DC8">
        <w:rPr>
          <w:color w:val="BCBEC4"/>
        </w:rPr>
        <w:br/>
        <w:t xml:space="preserve">       </w:t>
      </w:r>
      <w:r w:rsidR="00967DC8">
        <w:rPr>
          <w:i/>
          <w:iCs/>
          <w:color w:val="C77DBB"/>
        </w:rPr>
        <w:t>LOGGER</w:t>
      </w:r>
      <w:r w:rsidR="00967DC8">
        <w:rPr>
          <w:color w:val="BCBEC4"/>
        </w:rPr>
        <w:t>.info(</w:t>
      </w:r>
      <w:r w:rsidR="00967DC8">
        <w:rPr>
          <w:color w:val="6AAB73"/>
        </w:rPr>
        <w:t>"End"</w:t>
      </w:r>
      <w:r w:rsidR="00967DC8">
        <w:rPr>
          <w:color w:val="BCBEC4"/>
        </w:rPr>
        <w:t>);</w:t>
      </w:r>
      <w:r w:rsidR="00967DC8">
        <w:rPr>
          <w:color w:val="BCBEC4"/>
        </w:rPr>
        <w:br/>
        <w:t xml:space="preserve">    }</w:t>
      </w:r>
      <w:r w:rsidR="00967DC8">
        <w:rPr>
          <w:color w:val="BCBEC4"/>
        </w:rPr>
        <w:br/>
        <w:t>}</w:t>
      </w:r>
    </w:p>
    <w:p w:rsidR="004431BB" w:rsidRDefault="003454D7">
      <w:r>
        <w:br/>
      </w:r>
    </w:p>
    <w:p w:rsidR="00F760D6" w:rsidRDefault="00F760D6">
      <w:pPr>
        <w:pStyle w:val="Heading2"/>
      </w:pPr>
    </w:p>
    <w:p w:rsidR="00F760D6" w:rsidRDefault="00F760D6">
      <w:pPr>
        <w:pStyle w:val="Heading2"/>
      </w:pPr>
    </w:p>
    <w:p w:rsidR="004431BB" w:rsidRDefault="00F760D6">
      <w:pPr>
        <w:pStyle w:val="Heading2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499110</wp:posOffset>
            </wp:positionV>
            <wp:extent cx="6499860" cy="3374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6 144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D7">
        <w:t>6. Screenshots</w:t>
      </w:r>
    </w:p>
    <w:p w:rsidR="004431BB" w:rsidRDefault="003454D7">
      <w:r>
        <w:t>- Console Output showing data retrieval (country list)</w:t>
      </w:r>
    </w:p>
    <w:p w:rsidR="00F760D6" w:rsidRDefault="00F760D6"/>
    <w:p w:rsidR="00F760D6" w:rsidRDefault="00F760D6">
      <w:r>
        <w:rPr>
          <w:noProof/>
          <w:lang w:val="en-IN" w:eastAsia="en-IN"/>
        </w:rPr>
        <w:drawing>
          <wp:inline distT="0" distB="0" distL="0" distR="0">
            <wp:extent cx="54864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6 1444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7B" w:rsidRPr="00D64B7B" w:rsidRDefault="003454D7" w:rsidP="009150ED">
      <w:r>
        <w:t>- MySQL Workbench screenshot showing the `country` table and its contents</w:t>
      </w:r>
      <w:r w:rsidR="009150ED">
        <w:t>.</w:t>
      </w:r>
      <w:bookmarkStart w:id="0" w:name="_GoBack"/>
      <w:bookmarkEnd w:id="0"/>
    </w:p>
    <w:sectPr w:rsidR="00D64B7B" w:rsidRPr="00D64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4D7"/>
    <w:rsid w:val="00430760"/>
    <w:rsid w:val="004431BB"/>
    <w:rsid w:val="00532BF3"/>
    <w:rsid w:val="009150ED"/>
    <w:rsid w:val="00967DC8"/>
    <w:rsid w:val="00AA1D8D"/>
    <w:rsid w:val="00B47730"/>
    <w:rsid w:val="00CB0664"/>
    <w:rsid w:val="00D64B7B"/>
    <w:rsid w:val="00D82035"/>
    <w:rsid w:val="00E66DFD"/>
    <w:rsid w:val="00F76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25122"/>
  <w14:defaultImageDpi w14:val="300"/>
  <w15:docId w15:val="{5063E25D-AF88-4655-86E5-00E268BC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DC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A8A21B-C7A7-4A40-ADB9-195DB5BB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2</cp:revision>
  <dcterms:created xsi:type="dcterms:W3CDTF">2025-07-06T09:43:00Z</dcterms:created>
  <dcterms:modified xsi:type="dcterms:W3CDTF">2025-07-06T09:43:00Z</dcterms:modified>
  <cp:category/>
</cp:coreProperties>
</file>