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B92" w:rsidRPr="00E22B92" w:rsidRDefault="00E22B92">
      <w:pPr>
        <w:pStyle w:val="Heading1"/>
        <w:rPr>
          <w:sz w:val="36"/>
          <w:u w:val="single"/>
        </w:rPr>
      </w:pPr>
      <w:r w:rsidRPr="00E22B92">
        <w:rPr>
          <w:sz w:val="36"/>
          <w:u w:val="single"/>
        </w:rPr>
        <w:t>Week3: Spring Data JPA with Spring Boot, Hibernate</w:t>
      </w:r>
    </w:p>
    <w:p w:rsidR="00FC0D63" w:rsidRDefault="00E22B92">
      <w:pPr>
        <w:pStyle w:val="Heading1"/>
      </w:pPr>
      <w:r>
        <w:t>Hands-on 4: Difference between JPA, Hibernate, and Spring Data JPA</w:t>
      </w:r>
    </w:p>
    <w:p w:rsidR="00FC0D63" w:rsidRDefault="00E22B92">
      <w:pPr>
        <w:pStyle w:val="Heading2"/>
      </w:pPr>
      <w:r>
        <w:t>1. Definitions</w:t>
      </w:r>
    </w:p>
    <w:p w:rsidR="00FC0D63" w:rsidRPr="005C1280" w:rsidRDefault="00E22B92">
      <w:pPr>
        <w:rPr>
          <w:b/>
        </w:rPr>
      </w:pPr>
      <w:r w:rsidRPr="005C1280">
        <w:rPr>
          <w:b/>
        </w:rPr>
        <w:t>Java Persistence API (JPA)</w:t>
      </w:r>
    </w:p>
    <w:p w:rsidR="00FC0D63" w:rsidRDefault="00E22B92">
      <w:r>
        <w:t>• JSR 338 Specification for persisting, reading and managing data from Java objects</w:t>
      </w:r>
    </w:p>
    <w:p w:rsidR="00FC0D63" w:rsidRDefault="00E22B92">
      <w:r>
        <w:t xml:space="preserve">• Does not contain concrete implementation of the </w:t>
      </w:r>
      <w:r>
        <w:t>specification</w:t>
      </w:r>
    </w:p>
    <w:p w:rsidR="00FC0D63" w:rsidRDefault="00E22B92">
      <w:r>
        <w:t>• Hibernate is one of the implementations of JPA</w:t>
      </w:r>
    </w:p>
    <w:p w:rsidR="00FC0D63" w:rsidRDefault="00FC0D63"/>
    <w:p w:rsidR="00FC0D63" w:rsidRPr="005C1280" w:rsidRDefault="00E22B92">
      <w:pPr>
        <w:rPr>
          <w:b/>
        </w:rPr>
      </w:pPr>
      <w:r w:rsidRPr="005C1280">
        <w:rPr>
          <w:b/>
        </w:rPr>
        <w:t>Hibernate</w:t>
      </w:r>
    </w:p>
    <w:p w:rsidR="00FC0D63" w:rsidRDefault="00E22B92">
      <w:r>
        <w:t>• ORM Tool that implements JPA</w:t>
      </w:r>
    </w:p>
    <w:p w:rsidR="00FC0D63" w:rsidRPr="005C1280" w:rsidRDefault="00FC0D63">
      <w:pPr>
        <w:rPr>
          <w:b/>
        </w:rPr>
      </w:pPr>
    </w:p>
    <w:p w:rsidR="00FC0D63" w:rsidRPr="005C1280" w:rsidRDefault="00E22B92">
      <w:pPr>
        <w:rPr>
          <w:b/>
        </w:rPr>
      </w:pPr>
      <w:r w:rsidRPr="005C1280">
        <w:rPr>
          <w:b/>
        </w:rPr>
        <w:t>Spring Data JPA</w:t>
      </w:r>
    </w:p>
    <w:p w:rsidR="00FC0D63" w:rsidRDefault="00E22B92">
      <w:r>
        <w:t>• Does not have JPA implementation, but reduces boilerplate code</w:t>
      </w:r>
    </w:p>
    <w:p w:rsidR="00FC0D63" w:rsidRDefault="00E22B92">
      <w:r>
        <w:t>• Provides an abstraction layer over JPA implementations like Hiberna</w:t>
      </w:r>
      <w:r>
        <w:t>te</w:t>
      </w:r>
    </w:p>
    <w:p w:rsidR="00FC0D63" w:rsidRDefault="00E22B92">
      <w:r>
        <w:t>• Manages transactions automatically</w:t>
      </w:r>
    </w:p>
    <w:p w:rsidR="00FC0D63" w:rsidRDefault="00E22B92">
      <w:pPr>
        <w:pStyle w:val="Heading2"/>
      </w:pPr>
      <w:r>
        <w:t>2. Code Comparison</w:t>
      </w:r>
    </w:p>
    <w:p w:rsidR="00FC0D63" w:rsidRPr="005C1280" w:rsidRDefault="005C1280">
      <w:pPr>
        <w:rPr>
          <w:b/>
        </w:rPr>
      </w:pPr>
      <w:r>
        <w:rPr>
          <w:b/>
        </w:rPr>
        <w:t>Hibernate Example:</w:t>
      </w:r>
    </w:p>
    <w:p w:rsidR="00FC0D63" w:rsidRDefault="00E22B92">
      <w:r>
        <w:br/>
        <w:t>/* Method to CREATE an employee in the database */</w:t>
      </w:r>
      <w:r>
        <w:br/>
        <w:t>public Integer addEmployee(Employee employee) {</w:t>
      </w:r>
      <w:r>
        <w:br/>
        <w:t xml:space="preserve">    Session session = factory.openSession();</w:t>
      </w:r>
      <w:r>
        <w:br/>
        <w:t xml:space="preserve">    Transaction tx = n</w:t>
      </w:r>
      <w:r>
        <w:t>ull;</w:t>
      </w:r>
      <w:r>
        <w:br/>
        <w:t xml:space="preserve">    Integer employeeID = null;</w:t>
      </w:r>
      <w:r>
        <w:br/>
        <w:t xml:space="preserve">    </w:t>
      </w:r>
      <w:r>
        <w:br/>
        <w:t xml:space="preserve">    try {</w:t>
      </w:r>
      <w:r>
        <w:br/>
        <w:t xml:space="preserve">        tx = session.beginTransaction();</w:t>
      </w:r>
      <w:r>
        <w:br/>
        <w:t xml:space="preserve">        employeeID = (Integer) session.save(employee); </w:t>
      </w:r>
      <w:r>
        <w:br/>
        <w:t xml:space="preserve">        tx.commit();</w:t>
      </w:r>
      <w:r>
        <w:br/>
        <w:t xml:space="preserve">    } catch (HibernateException e) {</w:t>
      </w:r>
      <w:r>
        <w:br/>
      </w:r>
      <w:r>
        <w:lastRenderedPageBreak/>
        <w:t xml:space="preserve">        if (tx != null) tx.rollback();</w:t>
      </w:r>
      <w:r>
        <w:br/>
        <w:t xml:space="preserve">        e.p</w:t>
      </w:r>
      <w:r>
        <w:t xml:space="preserve">rintStackTrace(); </w:t>
      </w:r>
      <w:r>
        <w:br/>
        <w:t xml:space="preserve">    } finally {</w:t>
      </w:r>
      <w:r>
        <w:br/>
        <w:t xml:space="preserve">        session.close(); </w:t>
      </w:r>
      <w:r>
        <w:br/>
        <w:t xml:space="preserve">    }</w:t>
      </w:r>
      <w:r>
        <w:br/>
        <w:t xml:space="preserve">    return employeeID;</w:t>
      </w:r>
      <w:r>
        <w:br/>
        <w:t>}</w:t>
      </w:r>
      <w:r>
        <w:br/>
      </w:r>
    </w:p>
    <w:p w:rsidR="00FC0D63" w:rsidRPr="005C1280" w:rsidRDefault="005C1280">
      <w:pPr>
        <w:rPr>
          <w:b/>
        </w:rPr>
      </w:pPr>
      <w:r>
        <w:rPr>
          <w:b/>
        </w:rPr>
        <w:t>Spring Data JPA Example:</w:t>
      </w:r>
    </w:p>
    <w:p w:rsidR="004E1463" w:rsidRDefault="00E22B92" w:rsidP="004E1463">
      <w:r>
        <w:br/>
      </w:r>
      <w:proofErr w:type="gramStart"/>
      <w:r w:rsidR="004E1463">
        <w:t>import</w:t>
      </w:r>
      <w:proofErr w:type="gramEnd"/>
      <w:r w:rsidR="004E1463">
        <w:t xml:space="preserve"> </w:t>
      </w:r>
      <w:proofErr w:type="spellStart"/>
      <w:r w:rsidR="004E1463">
        <w:t>org.springframework.data.jpa.repository.JpaRepository</w:t>
      </w:r>
      <w:proofErr w:type="spellEnd"/>
      <w:r w:rsidR="004E1463">
        <w:t>;</w:t>
      </w:r>
    </w:p>
    <w:p w:rsidR="004E1463" w:rsidRDefault="004E1463" w:rsidP="004E146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4E1463" w:rsidRDefault="004E1463" w:rsidP="004E1463">
      <w:r>
        <w:t xml:space="preserve"> </w:t>
      </w:r>
    </w:p>
    <w:p w:rsidR="004E1463" w:rsidRDefault="004E1463" w:rsidP="004E1463">
      <w:r>
        <w:t>@Repository</w:t>
      </w:r>
    </w:p>
    <w:p w:rsidR="004E1463" w:rsidRDefault="004E1463" w:rsidP="004E1463">
      <w:proofErr w:type="gramStart"/>
      <w:r>
        <w:t>public</w:t>
      </w:r>
      <w:proofErr w:type="gramEnd"/>
      <w:r>
        <w:t xml:space="preserve">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Integer&gt; {</w:t>
      </w:r>
    </w:p>
    <w:p w:rsidR="004E1463" w:rsidRDefault="004E1463" w:rsidP="004E1463">
      <w:r>
        <w:t>}</w:t>
      </w:r>
    </w:p>
    <w:p w:rsidR="004E1463" w:rsidRDefault="004E1463" w:rsidP="004E1463">
      <w:r>
        <w:t xml:space="preserve"> </w:t>
      </w:r>
    </w:p>
    <w:p w:rsidR="004E1463" w:rsidRPr="00E22B92" w:rsidRDefault="004E1463" w:rsidP="004E1463">
      <w:pPr>
        <w:rPr>
          <w:b/>
          <w:bCs/>
          <w:u w:val="single"/>
        </w:rPr>
      </w:pPr>
      <w:r w:rsidRPr="00E22B92">
        <w:rPr>
          <w:b/>
          <w:bCs/>
          <w:sz w:val="20"/>
          <w:szCs w:val="24"/>
          <w:u w:val="single"/>
        </w:rPr>
        <w:t>FILE NAME</w:t>
      </w:r>
      <w:r w:rsidRPr="00E22B92">
        <w:rPr>
          <w:b/>
          <w:bCs/>
          <w:sz w:val="24"/>
          <w:szCs w:val="24"/>
          <w:u w:val="single"/>
        </w:rPr>
        <w:t xml:space="preserve">:  </w:t>
      </w:r>
      <w:proofErr w:type="spellStart"/>
      <w:r w:rsidRPr="00E22B92">
        <w:rPr>
          <w:b/>
          <w:bCs/>
          <w:u w:val="single"/>
        </w:rPr>
        <w:t>EmployeeRepository</w:t>
      </w:r>
      <w:proofErr w:type="spellEnd"/>
    </w:p>
    <w:p w:rsidR="004E1463" w:rsidRDefault="004E1463" w:rsidP="004E1463">
      <w:pPr>
        <w:rPr>
          <w:b/>
          <w:bCs/>
        </w:rPr>
      </w:pPr>
    </w:p>
    <w:p w:rsidR="004E1463" w:rsidRDefault="004E1463" w:rsidP="004E146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4E1463" w:rsidRDefault="004E1463" w:rsidP="004E146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4E1463" w:rsidRDefault="004E1463" w:rsidP="004E1463">
      <w:r>
        <w:t xml:space="preserve"> </w:t>
      </w:r>
    </w:p>
    <w:p w:rsidR="004E1463" w:rsidRDefault="004E1463" w:rsidP="004E1463">
      <w:r>
        <w:t>@Repository</w:t>
      </w:r>
    </w:p>
    <w:p w:rsidR="004E1463" w:rsidRDefault="004E1463" w:rsidP="004E1463">
      <w:proofErr w:type="gramStart"/>
      <w:r>
        <w:t>public</w:t>
      </w:r>
      <w:proofErr w:type="gramEnd"/>
      <w:r>
        <w:t xml:space="preserve">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Integer&gt; {</w:t>
      </w:r>
    </w:p>
    <w:p w:rsidR="004E1463" w:rsidRDefault="004E1463" w:rsidP="004E1463">
      <w:r>
        <w:t>}</w:t>
      </w:r>
    </w:p>
    <w:p w:rsidR="004E1463" w:rsidRDefault="004E1463" w:rsidP="004E1463">
      <w:r>
        <w:t xml:space="preserve"> </w:t>
      </w:r>
    </w:p>
    <w:p w:rsidR="004E1463" w:rsidRPr="00E22B92" w:rsidRDefault="004E1463" w:rsidP="004E1463">
      <w:pPr>
        <w:rPr>
          <w:b/>
          <w:bCs/>
          <w:u w:val="single"/>
        </w:rPr>
      </w:pPr>
      <w:r w:rsidRPr="00E22B92">
        <w:rPr>
          <w:b/>
          <w:bCs/>
          <w:sz w:val="20"/>
          <w:szCs w:val="24"/>
          <w:u w:val="single"/>
        </w:rPr>
        <w:t>FILE NAME</w:t>
      </w:r>
      <w:r w:rsidRPr="00E22B92">
        <w:rPr>
          <w:b/>
          <w:bCs/>
          <w:sz w:val="24"/>
          <w:szCs w:val="24"/>
          <w:u w:val="single"/>
        </w:rPr>
        <w:t xml:space="preserve">:  </w:t>
      </w:r>
      <w:proofErr w:type="spellStart"/>
      <w:r w:rsidRPr="00E22B92">
        <w:rPr>
          <w:b/>
          <w:bCs/>
          <w:u w:val="single"/>
        </w:rPr>
        <w:t>EmployeeService</w:t>
      </w:r>
      <w:proofErr w:type="spellEnd"/>
    </w:p>
    <w:p w:rsidR="004E1463" w:rsidRDefault="004E1463" w:rsidP="004E1463">
      <w:pPr>
        <w:rPr>
          <w:b/>
          <w:bCs/>
        </w:rPr>
      </w:pPr>
      <w:r>
        <w:rPr>
          <w:b/>
          <w:bCs/>
        </w:rPr>
        <w:t xml:space="preserve"> </w:t>
      </w:r>
    </w:p>
    <w:p w:rsidR="004E1463" w:rsidRDefault="004E1463" w:rsidP="004E146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4E1463" w:rsidRDefault="004E1463" w:rsidP="004E1463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4E1463" w:rsidRDefault="004E1463" w:rsidP="004E146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org.springframework.transaction.annotation.Transactional</w:t>
      </w:r>
      <w:proofErr w:type="spellEnd"/>
      <w:r>
        <w:t>;</w:t>
      </w:r>
    </w:p>
    <w:p w:rsidR="004E1463" w:rsidRDefault="004E1463" w:rsidP="004E1463">
      <w:r>
        <w:t xml:space="preserve"> </w:t>
      </w:r>
    </w:p>
    <w:p w:rsidR="004E1463" w:rsidRDefault="004E1463" w:rsidP="004E1463">
      <w:r>
        <w:t>@Service</w:t>
      </w:r>
    </w:p>
    <w:p w:rsidR="004E1463" w:rsidRDefault="004E1463" w:rsidP="004E1463">
      <w:proofErr w:type="gramStart"/>
      <w:r>
        <w:t>public</w:t>
      </w:r>
      <w:proofErr w:type="gramEnd"/>
      <w:r>
        <w:t xml:space="preserve"> class </w:t>
      </w:r>
      <w:proofErr w:type="spellStart"/>
      <w:r>
        <w:t>EmployeeService</w:t>
      </w:r>
      <w:proofErr w:type="spellEnd"/>
      <w:r>
        <w:t xml:space="preserve"> {</w:t>
      </w:r>
    </w:p>
    <w:p w:rsidR="004E1463" w:rsidRDefault="004E1463" w:rsidP="004E1463">
      <w:r>
        <w:t xml:space="preserve"> </w:t>
      </w:r>
    </w:p>
    <w:p w:rsidR="004E1463" w:rsidRDefault="004E1463" w:rsidP="004E1463">
      <w:r>
        <w:t xml:space="preserve">    @</w:t>
      </w:r>
      <w:proofErr w:type="spellStart"/>
      <w:r>
        <w:t>Autowired</w:t>
      </w:r>
      <w:proofErr w:type="spellEnd"/>
    </w:p>
    <w:p w:rsidR="004E1463" w:rsidRDefault="004E1463" w:rsidP="004E1463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:rsidR="004E1463" w:rsidRDefault="004E1463" w:rsidP="004E1463">
      <w:r>
        <w:t xml:space="preserve"> </w:t>
      </w:r>
    </w:p>
    <w:p w:rsidR="004E1463" w:rsidRDefault="004E1463" w:rsidP="004E1463">
      <w:r>
        <w:t xml:space="preserve">    @Transactional</w:t>
      </w:r>
    </w:p>
    <w:p w:rsidR="004E1463" w:rsidRDefault="004E1463" w:rsidP="004E146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addEmployee</w:t>
      </w:r>
      <w:proofErr w:type="spellEnd"/>
      <w:r>
        <w:t>(Employee employee) {</w:t>
      </w:r>
    </w:p>
    <w:p w:rsidR="004E1463" w:rsidRDefault="004E1463" w:rsidP="004E1463">
      <w:r>
        <w:t xml:space="preserve">        </w:t>
      </w:r>
      <w:proofErr w:type="spellStart"/>
      <w:proofErr w:type="gramStart"/>
      <w:r>
        <w:t>employeeRepository.save</w:t>
      </w:r>
      <w:proofErr w:type="spellEnd"/>
      <w:r>
        <w:t>(</w:t>
      </w:r>
      <w:proofErr w:type="gramEnd"/>
      <w:r>
        <w:t>employee);</w:t>
      </w:r>
    </w:p>
    <w:p w:rsidR="004E1463" w:rsidRDefault="004E1463" w:rsidP="004E1463">
      <w:r>
        <w:t xml:space="preserve">    }</w:t>
      </w:r>
    </w:p>
    <w:p w:rsidR="004E1463" w:rsidRDefault="004E1463" w:rsidP="004E1463">
      <w:r>
        <w:t>}</w:t>
      </w:r>
    </w:p>
    <w:p w:rsidR="004E1463" w:rsidRPr="00E22B92" w:rsidRDefault="004E1463" w:rsidP="004E1463">
      <w:pPr>
        <w:rPr>
          <w:b/>
          <w:bCs/>
          <w:u w:val="single"/>
        </w:rPr>
      </w:pPr>
      <w:r w:rsidRPr="00E22B92">
        <w:rPr>
          <w:b/>
          <w:bCs/>
          <w:sz w:val="20"/>
          <w:szCs w:val="24"/>
          <w:u w:val="single"/>
        </w:rPr>
        <w:t xml:space="preserve">FILE NAME:  </w:t>
      </w:r>
      <w:r w:rsidRPr="00E22B92">
        <w:rPr>
          <w:b/>
          <w:bCs/>
          <w:u w:val="single"/>
        </w:rPr>
        <w:t>main</w:t>
      </w:r>
      <w:bookmarkStart w:id="0" w:name="_GoBack"/>
      <w:bookmarkEnd w:id="0"/>
    </w:p>
    <w:p w:rsidR="004E1463" w:rsidRDefault="004E1463" w:rsidP="004E146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org.springframework.boot.CommandLineRunner</w:t>
      </w:r>
      <w:proofErr w:type="spellEnd"/>
      <w:r>
        <w:t>;</w:t>
      </w:r>
    </w:p>
    <w:p w:rsidR="004E1463" w:rsidRDefault="004E1463" w:rsidP="004E146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4E1463" w:rsidRDefault="004E1463" w:rsidP="004E146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4E1463" w:rsidRDefault="004E1463" w:rsidP="004E146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org.springframework.context.annotation.Bean</w:t>
      </w:r>
      <w:proofErr w:type="spellEnd"/>
      <w:r>
        <w:t>;</w:t>
      </w:r>
    </w:p>
    <w:p w:rsidR="004E1463" w:rsidRDefault="004E1463" w:rsidP="004E1463">
      <w:r>
        <w:t xml:space="preserve"> </w:t>
      </w:r>
    </w:p>
    <w:p w:rsidR="004E1463" w:rsidRDefault="004E1463" w:rsidP="004E1463">
      <w:r>
        <w:t>@</w:t>
      </w:r>
      <w:proofErr w:type="spellStart"/>
      <w:r>
        <w:t>SpringBootApplication</w:t>
      </w:r>
      <w:proofErr w:type="spellEnd"/>
    </w:p>
    <w:p w:rsidR="004E1463" w:rsidRDefault="004E1463" w:rsidP="004E1463">
      <w:proofErr w:type="gramStart"/>
      <w:r>
        <w:t>public</w:t>
      </w:r>
      <w:proofErr w:type="gramEnd"/>
      <w:r>
        <w:t xml:space="preserve"> class </w:t>
      </w:r>
      <w:proofErr w:type="spellStart"/>
      <w:r>
        <w:t>EmployeeApplication</w:t>
      </w:r>
      <w:proofErr w:type="spellEnd"/>
      <w:r>
        <w:t xml:space="preserve"> {</w:t>
      </w:r>
    </w:p>
    <w:p w:rsidR="004E1463" w:rsidRDefault="004E1463" w:rsidP="004E1463">
      <w:r>
        <w:t xml:space="preserve"> </w:t>
      </w:r>
    </w:p>
    <w:p w:rsidR="004E1463" w:rsidRDefault="004E1463" w:rsidP="004E146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E1463" w:rsidRDefault="004E1463" w:rsidP="004E1463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EmployeeApplication.class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4E1463" w:rsidRDefault="004E1463" w:rsidP="004E1463">
      <w:r>
        <w:t xml:space="preserve">    }</w:t>
      </w:r>
    </w:p>
    <w:p w:rsidR="004E1463" w:rsidRDefault="004E1463" w:rsidP="004E1463">
      <w:r>
        <w:lastRenderedPageBreak/>
        <w:t xml:space="preserve"> </w:t>
      </w:r>
    </w:p>
    <w:p w:rsidR="004E1463" w:rsidRDefault="004E1463" w:rsidP="004E1463">
      <w:r>
        <w:t xml:space="preserve">    @Bean</w:t>
      </w:r>
    </w:p>
    <w:p w:rsidR="004E1463" w:rsidRDefault="004E1463" w:rsidP="004E1463">
      <w:r>
        <w:t xml:space="preserve">    </w:t>
      </w:r>
      <w:proofErr w:type="spellStart"/>
      <w:r>
        <w:t>CommandLineRunner</w:t>
      </w:r>
      <w:proofErr w:type="spellEnd"/>
      <w:r>
        <w:t xml:space="preserve"> </w:t>
      </w:r>
      <w:proofErr w:type="gramStart"/>
      <w:r>
        <w:t>run(</w:t>
      </w:r>
      <w:proofErr w:type="spellStart"/>
      <w:proofErr w:type="gramEnd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) {</w:t>
      </w:r>
    </w:p>
    <w:p w:rsidR="004E1463" w:rsidRDefault="004E1463" w:rsidP="004E146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-&gt; {</w:t>
      </w:r>
    </w:p>
    <w:p w:rsidR="004E1463" w:rsidRDefault="004E1463" w:rsidP="004E1463">
      <w:r>
        <w:t xml:space="preserve">            Employee </w:t>
      </w:r>
      <w:proofErr w:type="spellStart"/>
      <w:r>
        <w:t>employee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:rsidR="004E1463" w:rsidRDefault="004E1463" w:rsidP="004E1463">
      <w:r>
        <w:t xml:space="preserve">            </w:t>
      </w:r>
      <w:proofErr w:type="spellStart"/>
      <w:proofErr w:type="gramStart"/>
      <w:r>
        <w:t>employee.setName</w:t>
      </w:r>
      <w:proofErr w:type="spellEnd"/>
      <w:r>
        <w:t>(</w:t>
      </w:r>
      <w:proofErr w:type="gramEnd"/>
      <w:r>
        <w:t>"John Doe");</w:t>
      </w:r>
    </w:p>
    <w:p w:rsidR="004E1463" w:rsidRDefault="004E1463" w:rsidP="004E1463">
      <w:r>
        <w:t xml:space="preserve">            </w:t>
      </w:r>
      <w:proofErr w:type="spellStart"/>
      <w:proofErr w:type="gramStart"/>
      <w:r>
        <w:t>employee.setDepartment</w:t>
      </w:r>
      <w:proofErr w:type="spellEnd"/>
      <w:r>
        <w:t>(</w:t>
      </w:r>
      <w:proofErr w:type="gramEnd"/>
      <w:r>
        <w:t>"Engineering");</w:t>
      </w:r>
    </w:p>
    <w:p w:rsidR="004E1463" w:rsidRDefault="004E1463" w:rsidP="004E1463">
      <w:r>
        <w:t xml:space="preserve">            </w:t>
      </w:r>
      <w:proofErr w:type="spellStart"/>
      <w:proofErr w:type="gramStart"/>
      <w:r>
        <w:t>employee.se</w:t>
      </w:r>
      <w:r>
        <w:t>tSalary</w:t>
      </w:r>
      <w:proofErr w:type="spellEnd"/>
      <w:r>
        <w:t>(</w:t>
      </w:r>
      <w:proofErr w:type="gramEnd"/>
      <w:r>
        <w:t>35</w:t>
      </w:r>
      <w:r>
        <w:t>000);</w:t>
      </w:r>
    </w:p>
    <w:p w:rsidR="004E1463" w:rsidRDefault="004E1463" w:rsidP="004E1463">
      <w:r>
        <w:t xml:space="preserve">            Integer id = </w:t>
      </w:r>
      <w:proofErr w:type="spellStart"/>
      <w:proofErr w:type="gramStart"/>
      <w:r>
        <w:t>employeeService.addEmployee</w:t>
      </w:r>
      <w:proofErr w:type="spellEnd"/>
      <w:r>
        <w:t>(</w:t>
      </w:r>
      <w:proofErr w:type="gramEnd"/>
      <w:r>
        <w:t>employee);</w:t>
      </w:r>
    </w:p>
    <w:p w:rsidR="004E1463" w:rsidRDefault="004E1463" w:rsidP="004E146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added with ID: " + id);</w:t>
      </w:r>
    </w:p>
    <w:p w:rsidR="004E1463" w:rsidRDefault="004E1463" w:rsidP="004E1463">
      <w:r>
        <w:t xml:space="preserve">        };</w:t>
      </w:r>
    </w:p>
    <w:p w:rsidR="004E1463" w:rsidRDefault="004E1463" w:rsidP="004E1463">
      <w:r>
        <w:t xml:space="preserve">    }</w:t>
      </w:r>
    </w:p>
    <w:p w:rsidR="004E1463" w:rsidRDefault="004E1463" w:rsidP="004E1463">
      <w:r>
        <w:t>}</w:t>
      </w:r>
    </w:p>
    <w:p w:rsidR="004E1463" w:rsidRDefault="004E1463" w:rsidP="004E1463">
      <w:pPr>
        <w:rPr>
          <w:b/>
          <w:bCs/>
        </w:rPr>
      </w:pPr>
      <w:r>
        <w:rPr>
          <w:b/>
          <w:bCs/>
        </w:rPr>
        <w:t xml:space="preserve"> </w:t>
      </w:r>
    </w:p>
    <w:p w:rsidR="00FC0D63" w:rsidRDefault="00E22B92" w:rsidP="004E1463">
      <w:r>
        <w:t>3. Feature Comparison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C0D63">
        <w:tc>
          <w:tcPr>
            <w:tcW w:w="2160" w:type="dxa"/>
          </w:tcPr>
          <w:p w:rsidR="00FC0D63" w:rsidRDefault="00E22B92">
            <w:r>
              <w:t>F</w:t>
            </w:r>
            <w:r>
              <w:t>eature</w:t>
            </w:r>
          </w:p>
        </w:tc>
        <w:tc>
          <w:tcPr>
            <w:tcW w:w="2160" w:type="dxa"/>
          </w:tcPr>
          <w:p w:rsidR="00FC0D63" w:rsidRDefault="00E22B92">
            <w:r>
              <w:t>JPA (Specification)</w:t>
            </w:r>
          </w:p>
        </w:tc>
        <w:tc>
          <w:tcPr>
            <w:tcW w:w="2160" w:type="dxa"/>
          </w:tcPr>
          <w:p w:rsidR="00FC0D63" w:rsidRDefault="00E22B92">
            <w:r>
              <w:t>Hibernate (Implementation)</w:t>
            </w:r>
          </w:p>
        </w:tc>
        <w:tc>
          <w:tcPr>
            <w:tcW w:w="2160" w:type="dxa"/>
          </w:tcPr>
          <w:p w:rsidR="00FC0D63" w:rsidRDefault="00E22B92">
            <w:r>
              <w:t>Spring Data JPA (Abstraction)</w:t>
            </w:r>
          </w:p>
        </w:tc>
      </w:tr>
      <w:tr w:rsidR="00FC0D63">
        <w:tc>
          <w:tcPr>
            <w:tcW w:w="2160" w:type="dxa"/>
          </w:tcPr>
          <w:p w:rsidR="00FC0D63" w:rsidRDefault="00E22B92">
            <w:r>
              <w:t>Provides Implementation</w:t>
            </w:r>
          </w:p>
        </w:tc>
        <w:tc>
          <w:tcPr>
            <w:tcW w:w="2160" w:type="dxa"/>
          </w:tcPr>
          <w:p w:rsidR="00FC0D63" w:rsidRDefault="00E22B92">
            <w:r>
              <w:t>No</w:t>
            </w:r>
          </w:p>
        </w:tc>
        <w:tc>
          <w:tcPr>
            <w:tcW w:w="2160" w:type="dxa"/>
          </w:tcPr>
          <w:p w:rsidR="00FC0D63" w:rsidRDefault="00E22B92">
            <w:r>
              <w:t>Yes</w:t>
            </w:r>
          </w:p>
        </w:tc>
        <w:tc>
          <w:tcPr>
            <w:tcW w:w="2160" w:type="dxa"/>
          </w:tcPr>
          <w:p w:rsidR="00FC0D63" w:rsidRDefault="00E22B92">
            <w:r>
              <w:t>No</w:t>
            </w:r>
          </w:p>
        </w:tc>
      </w:tr>
      <w:tr w:rsidR="00FC0D63">
        <w:tc>
          <w:tcPr>
            <w:tcW w:w="2160" w:type="dxa"/>
          </w:tcPr>
          <w:p w:rsidR="00FC0D63" w:rsidRDefault="00E22B92">
            <w:r>
              <w:t>Session/Transaction Control</w:t>
            </w:r>
          </w:p>
        </w:tc>
        <w:tc>
          <w:tcPr>
            <w:tcW w:w="2160" w:type="dxa"/>
          </w:tcPr>
          <w:p w:rsidR="00FC0D63" w:rsidRDefault="00E22B92">
            <w:r>
              <w:t>No (API only)</w:t>
            </w:r>
          </w:p>
        </w:tc>
        <w:tc>
          <w:tcPr>
            <w:tcW w:w="2160" w:type="dxa"/>
          </w:tcPr>
          <w:p w:rsidR="00FC0D63" w:rsidRDefault="00E22B92">
            <w:r>
              <w:t>Manual (Session, TX)</w:t>
            </w:r>
          </w:p>
        </w:tc>
        <w:tc>
          <w:tcPr>
            <w:tcW w:w="2160" w:type="dxa"/>
          </w:tcPr>
          <w:p w:rsidR="00FC0D63" w:rsidRDefault="00E22B92">
            <w:r>
              <w:t>Automatic (via @Transactional)</w:t>
            </w:r>
          </w:p>
        </w:tc>
      </w:tr>
      <w:tr w:rsidR="00FC0D63">
        <w:tc>
          <w:tcPr>
            <w:tcW w:w="2160" w:type="dxa"/>
          </w:tcPr>
          <w:p w:rsidR="00FC0D63" w:rsidRDefault="00E22B92">
            <w:r>
              <w:t>Boilerplate Code</w:t>
            </w:r>
          </w:p>
        </w:tc>
        <w:tc>
          <w:tcPr>
            <w:tcW w:w="2160" w:type="dxa"/>
          </w:tcPr>
          <w:p w:rsidR="00FC0D63" w:rsidRDefault="00E22B92">
            <w:r>
              <w:t>High</w:t>
            </w:r>
          </w:p>
        </w:tc>
        <w:tc>
          <w:tcPr>
            <w:tcW w:w="2160" w:type="dxa"/>
          </w:tcPr>
          <w:p w:rsidR="00FC0D63" w:rsidRDefault="00E22B92">
            <w:r>
              <w:t>Medium</w:t>
            </w:r>
          </w:p>
        </w:tc>
        <w:tc>
          <w:tcPr>
            <w:tcW w:w="2160" w:type="dxa"/>
          </w:tcPr>
          <w:p w:rsidR="00FC0D63" w:rsidRDefault="00E22B92">
            <w:r>
              <w:t>Low</w:t>
            </w:r>
          </w:p>
        </w:tc>
      </w:tr>
      <w:tr w:rsidR="00FC0D63">
        <w:tc>
          <w:tcPr>
            <w:tcW w:w="2160" w:type="dxa"/>
          </w:tcPr>
          <w:p w:rsidR="00FC0D63" w:rsidRDefault="00E22B92">
            <w:r>
              <w:t>Integration with Spring</w:t>
            </w:r>
          </w:p>
        </w:tc>
        <w:tc>
          <w:tcPr>
            <w:tcW w:w="2160" w:type="dxa"/>
          </w:tcPr>
          <w:p w:rsidR="00FC0D63" w:rsidRDefault="004E1463">
            <w:r>
              <w:t>N/</w:t>
            </w:r>
          </w:p>
        </w:tc>
        <w:tc>
          <w:tcPr>
            <w:tcW w:w="2160" w:type="dxa"/>
          </w:tcPr>
          <w:p w:rsidR="00FC0D63" w:rsidRDefault="00E22B92">
            <w:r>
              <w:t>Works standalone</w:t>
            </w:r>
          </w:p>
        </w:tc>
        <w:tc>
          <w:tcPr>
            <w:tcW w:w="2160" w:type="dxa"/>
          </w:tcPr>
          <w:p w:rsidR="00FC0D63" w:rsidRDefault="00E22B92">
            <w:r>
              <w:t xml:space="preserve">Deep Spring </w:t>
            </w:r>
            <w:r>
              <w:t>integration</w:t>
            </w:r>
          </w:p>
        </w:tc>
      </w:tr>
    </w:tbl>
    <w:p w:rsidR="00FC0D63" w:rsidRDefault="00FC0D63"/>
    <w:sectPr w:rsidR="00FC0D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1463"/>
    <w:rsid w:val="005C1280"/>
    <w:rsid w:val="00AA1D8D"/>
    <w:rsid w:val="00B47730"/>
    <w:rsid w:val="00CB0664"/>
    <w:rsid w:val="00E22B92"/>
    <w:rsid w:val="00EB172E"/>
    <w:rsid w:val="00FC0D63"/>
    <w:rsid w:val="00FC27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C95F05"/>
  <w14:defaultImageDpi w14:val="300"/>
  <w15:docId w15:val="{F7514636-B3BD-427D-B00E-565C3A85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0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282E59-1A08-482B-847C-1DF0730C2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Priyanshu</cp:lastModifiedBy>
  <cp:revision>5</cp:revision>
  <dcterms:created xsi:type="dcterms:W3CDTF">2013-12-23T23:15:00Z</dcterms:created>
  <dcterms:modified xsi:type="dcterms:W3CDTF">2025-07-06T09:56:00Z</dcterms:modified>
  <cp:category/>
</cp:coreProperties>
</file>