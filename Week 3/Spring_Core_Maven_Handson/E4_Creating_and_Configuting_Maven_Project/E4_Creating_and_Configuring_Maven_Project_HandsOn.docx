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D9" w:rsidRDefault="00DD6128">
      <w:pPr>
        <w:pStyle w:val="Title"/>
      </w:pPr>
      <w:r>
        <w:t>Exercise 4: Creating and Configuring a Maven</w:t>
      </w:r>
      <w:r w:rsidR="00B40E8B">
        <w:t xml:space="preserve"> Project </w:t>
      </w:r>
    </w:p>
    <w:p w:rsidR="00B40E8B" w:rsidRDefault="00DA0597" w:rsidP="00B40E8B">
      <w:pPr>
        <w:pStyle w:val="NormalWeb"/>
      </w:pPr>
      <w:r w:rsidRPr="00DA0597">
        <w:rPr>
          <w:b/>
        </w:rPr>
        <w:t>Scenario</w:t>
      </w:r>
      <w:r>
        <w:t xml:space="preserve">: </w:t>
      </w:r>
      <w:r w:rsidR="00B40E8B">
        <w:t xml:space="preserve">You need to set up a new Maven project for the library management application and add </w:t>
      </w:r>
      <w:proofErr w:type="gramStart"/>
      <w:r w:rsidR="00B40E8B">
        <w:t>Spring</w:t>
      </w:r>
      <w:proofErr w:type="gramEnd"/>
      <w:r w:rsidR="00B40E8B">
        <w:t xml:space="preserve"> dependencies.</w:t>
      </w:r>
    </w:p>
    <w:p w:rsidR="00B40E8B" w:rsidRDefault="00B40E8B" w:rsidP="00B40E8B">
      <w:r>
        <w:pict>
          <v:rect id="_x0000_i1048" style="width:0;height:1.5pt" o:hralign="center" o:hrstd="t" o:hr="t" fillcolor="#a0a0a0" stroked="f"/>
        </w:pict>
      </w:r>
    </w:p>
    <w:p w:rsidR="00B40E8B" w:rsidRPr="00DA0597" w:rsidRDefault="00B40E8B" w:rsidP="00B40E8B">
      <w:pPr>
        <w:pStyle w:val="Heading3"/>
        <w:rPr>
          <w:sz w:val="28"/>
        </w:rPr>
      </w:pPr>
      <w:r w:rsidRPr="00DA0597">
        <w:rPr>
          <w:rStyle w:val="Strong"/>
          <w:b/>
          <w:bCs/>
          <w:sz w:val="28"/>
        </w:rPr>
        <w:t>Step 1: Create a New Maven Project</w:t>
      </w:r>
    </w:p>
    <w:p w:rsidR="00B40E8B" w:rsidRDefault="00DA0597" w:rsidP="00B40E8B">
      <w:pPr>
        <w:pStyle w:val="NormalWeb"/>
      </w:pPr>
      <w:r>
        <w:t>C</w:t>
      </w:r>
      <w:r w:rsidR="00B40E8B">
        <w:t xml:space="preserve">reate a new Maven project named </w:t>
      </w:r>
      <w:proofErr w:type="spellStart"/>
      <w:r w:rsidR="00B40E8B">
        <w:rPr>
          <w:rStyle w:val="Strong"/>
        </w:rPr>
        <w:t>LibraryManagement</w:t>
      </w:r>
      <w:proofErr w:type="spellEnd"/>
      <w:r w:rsidR="00B40E8B">
        <w:t>.</w:t>
      </w:r>
    </w:p>
    <w:p w:rsidR="00B40E8B" w:rsidRDefault="00B40E8B" w:rsidP="00B40E8B">
      <w:pPr>
        <w:pStyle w:val="NormalWeb"/>
      </w:pPr>
      <w:r>
        <w:t>The following configuration was used:</w:t>
      </w:r>
    </w:p>
    <w:p w:rsidR="00B40E8B" w:rsidRDefault="00B40E8B" w:rsidP="00B40E8B">
      <w:pPr>
        <w:pStyle w:val="NormalWeb"/>
        <w:numPr>
          <w:ilvl w:val="0"/>
          <w:numId w:val="10"/>
        </w:numPr>
      </w:pPr>
      <w:r>
        <w:rPr>
          <w:rStyle w:val="Strong"/>
        </w:rPr>
        <w:t>Project</w:t>
      </w:r>
      <w:r>
        <w:t>: Maven</w:t>
      </w:r>
    </w:p>
    <w:p w:rsidR="00B40E8B" w:rsidRDefault="00B40E8B" w:rsidP="00B40E8B">
      <w:pPr>
        <w:pStyle w:val="NormalWeb"/>
        <w:numPr>
          <w:ilvl w:val="0"/>
          <w:numId w:val="10"/>
        </w:numPr>
      </w:pPr>
      <w:r>
        <w:rPr>
          <w:rStyle w:val="Strong"/>
        </w:rPr>
        <w:t>Language</w:t>
      </w:r>
      <w:r>
        <w:t>: Java</w:t>
      </w:r>
    </w:p>
    <w:p w:rsidR="00B40E8B" w:rsidRDefault="00B40E8B" w:rsidP="00B40E8B">
      <w:pPr>
        <w:pStyle w:val="NormalWeb"/>
        <w:numPr>
          <w:ilvl w:val="0"/>
          <w:numId w:val="10"/>
        </w:numPr>
      </w:pPr>
      <w:r>
        <w:rPr>
          <w:rStyle w:val="Strong"/>
        </w:rPr>
        <w:t>Group</w:t>
      </w:r>
      <w:r>
        <w:t xml:space="preserve">: </w:t>
      </w:r>
      <w:proofErr w:type="spellStart"/>
      <w:r>
        <w:rPr>
          <w:rStyle w:val="HTMLCode"/>
          <w:rFonts w:eastAsiaTheme="majorEastAsia"/>
        </w:rPr>
        <w:t>com.library</w:t>
      </w:r>
      <w:proofErr w:type="spellEnd"/>
    </w:p>
    <w:p w:rsidR="00B40E8B" w:rsidRDefault="00B40E8B" w:rsidP="00B40E8B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</w:rPr>
        <w:t>Artifact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LibraryManagement</w:t>
      </w:r>
      <w:proofErr w:type="spellEnd"/>
    </w:p>
    <w:p w:rsidR="00D82CCD" w:rsidRDefault="00D82CCD" w:rsidP="00B40E8B">
      <w:pPr>
        <w:pStyle w:val="NormalWeb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-358140</wp:posOffset>
            </wp:positionH>
            <wp:positionV relativeFrom="paragraph">
              <wp:posOffset>495935</wp:posOffset>
            </wp:positionV>
            <wp:extent cx="6286500" cy="33261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3 0336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E8B">
        <w:rPr>
          <w:rStyle w:val="Strong"/>
        </w:rPr>
        <w:t>Java Version</w:t>
      </w:r>
      <w:r w:rsidR="00B40E8B">
        <w:t>: 8</w:t>
      </w:r>
    </w:p>
    <w:p w:rsidR="00D82CCD" w:rsidRDefault="00DD6128" w:rsidP="00D82CCD">
      <w:pPr>
        <w:pStyle w:val="NormalWeb"/>
        <w:ind w:left="720"/>
      </w:pPr>
      <w:r>
        <w:t xml:space="preserve">                                       </w:t>
      </w:r>
      <w:r w:rsidR="00DA0597">
        <w:t>Build Success Screenshot</w:t>
      </w:r>
    </w:p>
    <w:p w:rsidR="00B40E8B" w:rsidRDefault="00B40E8B" w:rsidP="00D82CCD">
      <w:pPr>
        <w:pStyle w:val="NormalWeb"/>
        <w:ind w:left="720"/>
      </w:pPr>
      <w:bookmarkStart w:id="0" w:name="_GoBack"/>
      <w:r>
        <w:pict>
          <v:rect id="_x0000_i1049" style="width:0;height:1.5pt" o:hralign="center" o:hrstd="t" o:hr="t" fillcolor="#a0a0a0" stroked="f"/>
        </w:pict>
      </w:r>
      <w:bookmarkEnd w:id="0"/>
    </w:p>
    <w:p w:rsidR="00B40E8B" w:rsidRPr="00DA0597" w:rsidRDefault="00B40E8B" w:rsidP="00B40E8B">
      <w:pPr>
        <w:pStyle w:val="Heading3"/>
        <w:rPr>
          <w:sz w:val="28"/>
          <w:szCs w:val="28"/>
        </w:rPr>
      </w:pPr>
      <w:r w:rsidRPr="00DA0597">
        <w:rPr>
          <w:rStyle w:val="Strong"/>
          <w:b/>
          <w:bCs/>
          <w:sz w:val="28"/>
          <w:szCs w:val="28"/>
        </w:rPr>
        <w:lastRenderedPageBreak/>
        <w:t xml:space="preserve">Step 2: Add Spring Dependencies in </w:t>
      </w:r>
      <w:r w:rsidRPr="00DA0597">
        <w:rPr>
          <w:rStyle w:val="HTMLCode"/>
          <w:rFonts w:eastAsiaTheme="majorEastAsia"/>
          <w:sz w:val="28"/>
          <w:szCs w:val="28"/>
        </w:rPr>
        <w:t>pom.xml</w:t>
      </w:r>
    </w:p>
    <w:p w:rsidR="00B40E8B" w:rsidRDefault="00B40E8B" w:rsidP="00B40E8B">
      <w:pPr>
        <w:pStyle w:val="NormalWeb"/>
      </w:pPr>
      <w:r>
        <w:t xml:space="preserve">The following </w:t>
      </w:r>
      <w:proofErr w:type="gramStart"/>
      <w:r>
        <w:t>Spring</w:t>
      </w:r>
      <w:proofErr w:type="gramEnd"/>
      <w:r>
        <w:t xml:space="preserve"> dependencies were included to support the required backend functionalities:</w:t>
      </w:r>
    </w:p>
    <w:p w:rsidR="00B40E8B" w:rsidRDefault="00B40E8B" w:rsidP="00B40E8B">
      <w:pPr>
        <w:pStyle w:val="NormalWeb"/>
        <w:numPr>
          <w:ilvl w:val="0"/>
          <w:numId w:val="11"/>
        </w:numPr>
      </w:pPr>
      <w:r>
        <w:rPr>
          <w:rStyle w:val="Strong"/>
        </w:rPr>
        <w:t>Spring Context</w:t>
      </w:r>
    </w:p>
    <w:p w:rsidR="009545D6" w:rsidRDefault="00B40E8B" w:rsidP="009545D6">
      <w:pPr>
        <w:pStyle w:val="NormalWeb"/>
        <w:numPr>
          <w:ilvl w:val="0"/>
          <w:numId w:val="11"/>
        </w:numPr>
      </w:pPr>
      <w:r>
        <w:rPr>
          <w:rStyle w:val="Strong"/>
        </w:rPr>
        <w:t>Spring AOP</w:t>
      </w:r>
    </w:p>
    <w:p w:rsidR="00D82CCD" w:rsidRPr="009545D6" w:rsidRDefault="009545D6" w:rsidP="009545D6">
      <w:pPr>
        <w:pStyle w:val="NormalWeb"/>
        <w:numPr>
          <w:ilvl w:val="0"/>
          <w:numId w:val="11"/>
        </w:numPr>
        <w:rPr>
          <w:rStyle w:val="Strong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-205740</wp:posOffset>
            </wp:positionH>
            <wp:positionV relativeFrom="paragraph">
              <wp:posOffset>528955</wp:posOffset>
            </wp:positionV>
            <wp:extent cx="5989320" cy="36391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03 03450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6" r="22209"/>
                    <a:stretch/>
                  </pic:blipFill>
                  <pic:spPr bwMode="auto">
                    <a:xfrm>
                      <a:off x="0" y="0"/>
                      <a:ext cx="5989320" cy="363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E8B">
        <w:rPr>
          <w:rStyle w:val="Strong"/>
        </w:rPr>
        <w:t xml:space="preserve">Spring </w:t>
      </w:r>
      <w:proofErr w:type="spellStart"/>
      <w:r w:rsidR="00B40E8B">
        <w:rPr>
          <w:rStyle w:val="Strong"/>
        </w:rPr>
        <w:t>WebMVC</w:t>
      </w:r>
      <w:proofErr w:type="spellEnd"/>
    </w:p>
    <w:p w:rsidR="009545D6" w:rsidRPr="009545D6" w:rsidRDefault="009545D6" w:rsidP="009545D6">
      <w:pPr>
        <w:pStyle w:val="NormalWeb"/>
        <w:ind w:left="720"/>
      </w:pPr>
    </w:p>
    <w:p w:rsidR="00D82CCD" w:rsidRDefault="006E27C8" w:rsidP="00B40E8B">
      <w:pPr>
        <w:pStyle w:val="NormalWeb"/>
      </w:pPr>
      <w:r>
        <w:pict>
          <v:rect id="_x0000_i1052" style="width:0;height:1.5pt" o:hralign="center" o:hrstd="t" o:hr="t" fillcolor="#a0a0a0" stroked="f"/>
        </w:pict>
      </w:r>
    </w:p>
    <w:p w:rsidR="00B40E8B" w:rsidRPr="00DA0597" w:rsidRDefault="00B40E8B" w:rsidP="006E27C8">
      <w:pPr>
        <w:pStyle w:val="Heading2"/>
        <w:rPr>
          <w:sz w:val="28"/>
        </w:rPr>
      </w:pPr>
      <w:r w:rsidRPr="00DA0597">
        <w:rPr>
          <w:rStyle w:val="Strong"/>
          <w:b/>
          <w:bCs/>
          <w:sz w:val="28"/>
        </w:rPr>
        <w:t>Step 3: Configure Maven Plugins</w:t>
      </w:r>
    </w:p>
    <w:p w:rsidR="00B40E8B" w:rsidRDefault="00B40E8B" w:rsidP="00B40E8B">
      <w:pPr>
        <w:pStyle w:val="NormalWeb"/>
      </w:pPr>
      <w:r>
        <w:t xml:space="preserve">To ensure compatibility with </w:t>
      </w:r>
      <w:r>
        <w:rPr>
          <w:rStyle w:val="Strong"/>
        </w:rPr>
        <w:t>Java 1.8</w:t>
      </w:r>
      <w:r>
        <w:t xml:space="preserve">, the Maven Compiler Plugin was added to the </w:t>
      </w:r>
      <w:r>
        <w:rPr>
          <w:rStyle w:val="HTMLCode"/>
          <w:rFonts w:eastAsiaTheme="majorEastAsia"/>
        </w:rPr>
        <w:t>pom.xml</w:t>
      </w:r>
      <w:r>
        <w:t xml:space="preserve"> with the following configuration:</w:t>
      </w:r>
    </w:p>
    <w:p w:rsidR="00916B0E" w:rsidRDefault="00916B0E" w:rsidP="00916B0E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</w:t>
      </w:r>
      <w:proofErr w:type="gramStart"/>
      <w:r>
        <w:rPr>
          <w:color w:val="D5B778"/>
        </w:rPr>
        <w:t>plugins</w:t>
      </w:r>
      <w:proofErr w:type="gramEnd"/>
      <w:r>
        <w:rPr>
          <w:color w:val="D5B778"/>
        </w:rPr>
        <w:t>&gt;</w:t>
      </w:r>
      <w:r>
        <w:rPr>
          <w:color w:val="D5B778"/>
        </w:rPr>
        <w:br/>
        <w:t xml:space="preserve">      &lt;plugin&gt;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org.apache.maven.plugins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maven-compiler-plugin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&lt;version&gt;</w:t>
      </w:r>
      <w:r>
        <w:rPr>
          <w:color w:val="BCBEC4"/>
        </w:rPr>
        <w:t>3.8.1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&lt;configuration&gt;</w:t>
      </w:r>
      <w:r>
        <w:rPr>
          <w:color w:val="D5B778"/>
        </w:rPr>
        <w:br/>
        <w:t xml:space="preserve">          &lt;source&gt;</w:t>
      </w:r>
      <w:r>
        <w:rPr>
          <w:color w:val="BCBEC4"/>
        </w:rPr>
        <w:t>1.8</w:t>
      </w:r>
      <w:r>
        <w:rPr>
          <w:color w:val="D5B778"/>
        </w:rPr>
        <w:t>&lt;/source&gt;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&lt;target&gt;</w:t>
      </w:r>
      <w:r>
        <w:rPr>
          <w:color w:val="BCBEC4"/>
        </w:rPr>
        <w:t>1.8</w:t>
      </w:r>
      <w:r>
        <w:rPr>
          <w:color w:val="D5B778"/>
        </w:rPr>
        <w:t>&lt;/target&gt;</w:t>
      </w:r>
      <w:r>
        <w:rPr>
          <w:color w:val="D5B778"/>
        </w:rPr>
        <w:br/>
        <w:t xml:space="preserve">        &lt;/configuration&gt;</w:t>
      </w:r>
      <w:r>
        <w:rPr>
          <w:color w:val="D5B778"/>
        </w:rPr>
        <w:br/>
        <w:t xml:space="preserve">      &lt;/plugin&gt;</w:t>
      </w:r>
      <w:r>
        <w:rPr>
          <w:color w:val="D5B778"/>
        </w:rPr>
        <w:br/>
        <w:t xml:space="preserve">    &lt;/plugins&gt;</w:t>
      </w:r>
      <w:r>
        <w:rPr>
          <w:color w:val="D5B778"/>
        </w:rPr>
        <w:br/>
        <w:t xml:space="preserve">  &lt;/build&gt;</w:t>
      </w:r>
      <w:r>
        <w:rPr>
          <w:color w:val="D5B778"/>
        </w:rPr>
        <w:br/>
        <w:t>&lt;/project&gt;</w:t>
      </w:r>
    </w:p>
    <w:p w:rsidR="00B40E8B" w:rsidRDefault="006E27C8" w:rsidP="00B40E8B">
      <w:pPr>
        <w:pStyle w:val="NormalWeb"/>
      </w:pPr>
      <w:r>
        <w:t>Hence all the instructions are implemented.</w:t>
      </w:r>
    </w:p>
    <w:p w:rsidR="005F2FD9" w:rsidRDefault="005F2FD9" w:rsidP="00B40E8B">
      <w:pPr>
        <w:pStyle w:val="Heading1"/>
      </w:pPr>
    </w:p>
    <w:sectPr w:rsidR="005F2F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0638A9"/>
    <w:multiLevelType w:val="multilevel"/>
    <w:tmpl w:val="EEB4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FB0951"/>
    <w:multiLevelType w:val="multilevel"/>
    <w:tmpl w:val="4E04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2FD9"/>
    <w:rsid w:val="006E27C8"/>
    <w:rsid w:val="00916B0E"/>
    <w:rsid w:val="009545D6"/>
    <w:rsid w:val="00AA1D8D"/>
    <w:rsid w:val="00B40E8B"/>
    <w:rsid w:val="00B47730"/>
    <w:rsid w:val="00CB0664"/>
    <w:rsid w:val="00D82CCD"/>
    <w:rsid w:val="00DA0597"/>
    <w:rsid w:val="00DD6128"/>
    <w:rsid w:val="00F117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8E1F1F"/>
  <w14:defaultImageDpi w14:val="300"/>
  <w15:docId w15:val="{E3E554DF-F83F-44E8-BDC0-A6E9865A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B40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40E8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0E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E8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tag">
    <w:name w:val="hljs-tag"/>
    <w:basedOn w:val="DefaultParagraphFont"/>
    <w:rsid w:val="00B40E8B"/>
  </w:style>
  <w:style w:type="character" w:customStyle="1" w:styleId="hljs-name">
    <w:name w:val="hljs-name"/>
    <w:basedOn w:val="DefaultParagraphFont"/>
    <w:rsid w:val="00B40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4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58DC0F-E092-4386-AD90-92ED1FC68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</cp:lastModifiedBy>
  <cp:revision>5</cp:revision>
  <dcterms:created xsi:type="dcterms:W3CDTF">2013-12-23T23:15:00Z</dcterms:created>
  <dcterms:modified xsi:type="dcterms:W3CDTF">2025-07-02T22:30:00Z</dcterms:modified>
  <cp:category/>
</cp:coreProperties>
</file>