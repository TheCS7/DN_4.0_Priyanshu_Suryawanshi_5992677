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4D" w:rsidRDefault="00BF7A88">
      <w:pPr>
        <w:pStyle w:val="Title"/>
      </w:pPr>
      <w:r>
        <w:t>Exercise 1: Configuring a Basic Spring Application</w:t>
      </w:r>
    </w:p>
    <w:p w:rsidR="00CD7B4D" w:rsidRDefault="00BF7A88">
      <w:pPr>
        <w:pStyle w:val="Heading1"/>
      </w:pPr>
      <w:r>
        <w:t>Overview</w:t>
      </w:r>
    </w:p>
    <w:p w:rsidR="00CD7B4D" w:rsidRDefault="00BF7A88">
      <w:r>
        <w:t>This document describes the steps followed to complete Exercise 1 for setting up a basic Spring application using Spring Core with XML configuration. The project simulates a simple library management backend setup using Spring beans, dependency injection, and modular code structure.</w:t>
      </w:r>
    </w:p>
    <w:p w:rsidR="00CD7B4D" w:rsidRDefault="00BF7A88">
      <w:pPr>
        <w:pStyle w:val="Heading1"/>
      </w:pPr>
      <w:r>
        <w:t>Step 1: Maven Project Setup</w:t>
      </w:r>
    </w:p>
    <w:p w:rsidR="00CD7B4D" w:rsidRDefault="00BF7A88" w:rsidP="009230B4">
      <w:r>
        <w:t xml:space="preserve">A Maven project named 'LibraryManagement' was created using IntelliJ and start.spring.io </w:t>
      </w:r>
    </w:p>
    <w:p w:rsidR="00CD7B4D" w:rsidRDefault="00BF7A88">
      <w:pPr>
        <w:pStyle w:val="Heading1"/>
      </w:pPr>
      <w:r>
        <w:t>Step 2: XML Configuration</w:t>
      </w:r>
    </w:p>
    <w:p w:rsidR="00CD7B4D" w:rsidRDefault="00BF7A88">
      <w:r>
        <w:t>An XML configuration file named 'applicationContext.xml' was created in src/main/resources directory with the following content:</w:t>
      </w:r>
    </w:p>
    <w:p w:rsidR="00CD7B4D" w:rsidRDefault="00BF7A88">
      <w:pPr>
        <w:pStyle w:val="IntenseQuote"/>
      </w:pPr>
      <w:r>
        <w:br/>
        <w:t>&lt;beans xmlns="http://www.springframework.org/schema/beans"</w:t>
      </w:r>
      <w:r>
        <w:br/>
        <w:t xml:space="preserve">       xmlns:xsi="http://www.w3.org/2001/XMLSchema-instance"</w:t>
      </w:r>
      <w:r>
        <w:br/>
        <w:t xml:space="preserve">       xsi:schemaLocation="http://www.springframework.org/schema/beans </w:t>
      </w:r>
      <w:r>
        <w:br/>
        <w:t xml:space="preserve">           http://www.springframework.org/schema/beans/spring-beans.xsd"&gt;</w:t>
      </w:r>
      <w:r>
        <w:br/>
      </w:r>
      <w:r>
        <w:br/>
        <w:t xml:space="preserve">    &lt;bean id="bookRepository" class="com.library.repository.BookRepository"/&gt;</w:t>
      </w:r>
      <w:r>
        <w:br/>
      </w:r>
      <w:r>
        <w:br/>
        <w:t xml:space="preserve">    &lt;bean id="bookService" class="com.library.service.BookService"&gt;</w:t>
      </w:r>
      <w:r>
        <w:br/>
        <w:t xml:space="preserve">        &lt;property name="bookRepository" ref="bookRepository"/&gt;</w:t>
      </w:r>
      <w:r>
        <w:br/>
        <w:t xml:space="preserve">    &lt;/bean&gt;</w:t>
      </w:r>
      <w:r>
        <w:br/>
      </w:r>
      <w:r>
        <w:br/>
        <w:t>&lt;/beans&gt;</w:t>
      </w:r>
      <w:r>
        <w:br/>
      </w:r>
    </w:p>
    <w:p w:rsidR="00CD7B4D" w:rsidRDefault="00BF7A88">
      <w:pPr>
        <w:pStyle w:val="Heading1"/>
      </w:pPr>
      <w:r>
        <w:lastRenderedPageBreak/>
        <w:t xml:space="preserve">Step 3: </w:t>
      </w:r>
      <w:r w:rsidR="009230B4">
        <w:t xml:space="preserve">Created </w:t>
      </w:r>
      <w:r>
        <w:t>Java</w:t>
      </w:r>
      <w:r w:rsidR="00EB6325">
        <w:t xml:space="preserve"> P</w:t>
      </w:r>
      <w:bookmarkStart w:id="0" w:name="_GoBack"/>
      <w:bookmarkEnd w:id="0"/>
      <w:r w:rsidR="00EB6325">
        <w:t>ackages and</w:t>
      </w:r>
      <w:r>
        <w:t xml:space="preserve"> Classes</w:t>
      </w:r>
    </w:p>
    <w:p w:rsidR="00CD7B4D" w:rsidRDefault="009230B4" w:rsidP="009230B4">
      <w:pPr>
        <w:pStyle w:val="Heading2"/>
      </w:pPr>
      <w:r>
        <w:t>BookRepository.java</w:t>
      </w:r>
      <w:r w:rsidR="00BF7A88">
        <w:br/>
      </w:r>
      <w:r>
        <w:t>and</w:t>
      </w:r>
    </w:p>
    <w:p w:rsidR="00CD7B4D" w:rsidRDefault="00BF7A88">
      <w:pPr>
        <w:pStyle w:val="Heading2"/>
      </w:pPr>
      <w:r>
        <w:t>BookService.java</w:t>
      </w:r>
    </w:p>
    <w:p w:rsidR="009230B4" w:rsidRPr="009230B4" w:rsidRDefault="00BF7A88" w:rsidP="009230B4">
      <w:pPr>
        <w:pStyle w:val="HTMLPreformatted"/>
        <w:shd w:val="clear" w:color="auto" w:fill="1E1F22"/>
        <w:rPr>
          <w:color w:val="BCBEC4"/>
        </w:rPr>
      </w:pPr>
      <w:r>
        <w:br/>
      </w:r>
      <w:proofErr w:type="gramStart"/>
      <w:r w:rsidR="009230B4" w:rsidRPr="009230B4">
        <w:rPr>
          <w:color w:val="CF8E6D"/>
        </w:rPr>
        <w:t>package</w:t>
      </w:r>
      <w:proofErr w:type="gramEnd"/>
      <w:r w:rsidR="009230B4" w:rsidRPr="009230B4">
        <w:rPr>
          <w:color w:val="CF8E6D"/>
        </w:rPr>
        <w:t xml:space="preserve"> </w:t>
      </w:r>
      <w:proofErr w:type="spellStart"/>
      <w:r w:rsidR="009230B4" w:rsidRPr="009230B4">
        <w:rPr>
          <w:color w:val="BCBEC4"/>
        </w:rPr>
        <w:t>com.library.service</w:t>
      </w:r>
      <w:proofErr w:type="spellEnd"/>
      <w:r w:rsidR="009230B4" w:rsidRPr="009230B4">
        <w:rPr>
          <w:color w:val="BCBEC4"/>
        </w:rPr>
        <w:t>;</w:t>
      </w:r>
      <w:r w:rsidR="009230B4" w:rsidRPr="009230B4">
        <w:rPr>
          <w:color w:val="BCBEC4"/>
        </w:rPr>
        <w:br/>
      </w:r>
      <w:r w:rsidR="009230B4" w:rsidRPr="009230B4">
        <w:rPr>
          <w:color w:val="BCBEC4"/>
        </w:rPr>
        <w:br/>
      </w:r>
      <w:r w:rsidR="009230B4" w:rsidRPr="009230B4">
        <w:rPr>
          <w:color w:val="CF8E6D"/>
        </w:rPr>
        <w:t xml:space="preserve">import </w:t>
      </w:r>
      <w:proofErr w:type="spellStart"/>
      <w:r w:rsidR="009230B4" w:rsidRPr="009230B4">
        <w:rPr>
          <w:color w:val="BCBEC4"/>
        </w:rPr>
        <w:t>com.library.repository.BookRepository</w:t>
      </w:r>
      <w:proofErr w:type="spellEnd"/>
      <w:r w:rsidR="009230B4" w:rsidRPr="009230B4">
        <w:rPr>
          <w:color w:val="BCBEC4"/>
        </w:rPr>
        <w:t>;</w:t>
      </w:r>
      <w:r w:rsidR="009230B4" w:rsidRPr="009230B4">
        <w:rPr>
          <w:color w:val="BCBEC4"/>
        </w:rPr>
        <w:br/>
      </w:r>
      <w:r w:rsidR="009230B4" w:rsidRPr="009230B4">
        <w:rPr>
          <w:color w:val="BCBEC4"/>
        </w:rPr>
        <w:br/>
      </w:r>
      <w:r w:rsidR="009230B4" w:rsidRPr="009230B4">
        <w:rPr>
          <w:color w:val="CF8E6D"/>
        </w:rPr>
        <w:t xml:space="preserve">public class </w:t>
      </w:r>
      <w:proofErr w:type="spellStart"/>
      <w:r w:rsidR="009230B4" w:rsidRPr="009230B4">
        <w:rPr>
          <w:color w:val="BCBEC4"/>
        </w:rPr>
        <w:t>BookService</w:t>
      </w:r>
      <w:proofErr w:type="spellEnd"/>
      <w:r w:rsidR="009230B4" w:rsidRPr="009230B4">
        <w:rPr>
          <w:color w:val="BCBEC4"/>
        </w:rPr>
        <w:t xml:space="preserve"> {</w:t>
      </w:r>
      <w:r w:rsidR="009230B4" w:rsidRPr="009230B4">
        <w:rPr>
          <w:color w:val="BCBEC4"/>
        </w:rPr>
        <w:br/>
        <w:t xml:space="preserve">    </w:t>
      </w:r>
      <w:r w:rsidR="009230B4" w:rsidRPr="009230B4">
        <w:rPr>
          <w:color w:val="CF8E6D"/>
        </w:rPr>
        <w:t xml:space="preserve">private </w:t>
      </w:r>
      <w:proofErr w:type="spellStart"/>
      <w:r w:rsidR="009230B4" w:rsidRPr="009230B4">
        <w:rPr>
          <w:color w:val="BCBEC4"/>
        </w:rPr>
        <w:t>BookRepository</w:t>
      </w:r>
      <w:proofErr w:type="spellEnd"/>
      <w:r w:rsidR="009230B4" w:rsidRPr="009230B4">
        <w:rPr>
          <w:color w:val="BCBEC4"/>
        </w:rPr>
        <w:t xml:space="preserve"> </w:t>
      </w:r>
      <w:proofErr w:type="spellStart"/>
      <w:r w:rsidR="009230B4" w:rsidRPr="009230B4">
        <w:rPr>
          <w:color w:val="C77DBB"/>
        </w:rPr>
        <w:t>bookRepository</w:t>
      </w:r>
      <w:proofErr w:type="spellEnd"/>
      <w:r w:rsidR="009230B4" w:rsidRPr="009230B4">
        <w:rPr>
          <w:color w:val="BCBEC4"/>
        </w:rPr>
        <w:t>;</w:t>
      </w:r>
      <w:r w:rsidR="009230B4" w:rsidRPr="009230B4">
        <w:rPr>
          <w:color w:val="BCBEC4"/>
        </w:rPr>
        <w:br/>
      </w:r>
      <w:r w:rsidR="009230B4" w:rsidRPr="009230B4">
        <w:rPr>
          <w:color w:val="BCBEC4"/>
        </w:rPr>
        <w:br/>
        <w:t xml:space="preserve">    </w:t>
      </w:r>
      <w:r w:rsidR="009230B4" w:rsidRPr="009230B4">
        <w:rPr>
          <w:color w:val="CF8E6D"/>
        </w:rPr>
        <w:t xml:space="preserve">public void </w:t>
      </w:r>
      <w:proofErr w:type="spellStart"/>
      <w:r w:rsidR="009230B4" w:rsidRPr="009230B4">
        <w:rPr>
          <w:color w:val="56A8F5"/>
        </w:rPr>
        <w:t>setBookRepository</w:t>
      </w:r>
      <w:proofErr w:type="spellEnd"/>
      <w:r w:rsidR="009230B4" w:rsidRPr="009230B4">
        <w:rPr>
          <w:color w:val="BCBEC4"/>
        </w:rPr>
        <w:t>(</w:t>
      </w:r>
      <w:proofErr w:type="spellStart"/>
      <w:r w:rsidR="009230B4" w:rsidRPr="009230B4">
        <w:rPr>
          <w:color w:val="BCBEC4"/>
        </w:rPr>
        <w:t>BookRepository</w:t>
      </w:r>
      <w:proofErr w:type="spellEnd"/>
      <w:r w:rsidR="009230B4" w:rsidRPr="009230B4">
        <w:rPr>
          <w:color w:val="BCBEC4"/>
        </w:rPr>
        <w:t xml:space="preserve"> </w:t>
      </w:r>
      <w:proofErr w:type="spellStart"/>
      <w:r w:rsidR="009230B4" w:rsidRPr="009230B4">
        <w:rPr>
          <w:color w:val="BCBEC4"/>
        </w:rPr>
        <w:t>bookRepository</w:t>
      </w:r>
      <w:proofErr w:type="spellEnd"/>
      <w:r w:rsidR="009230B4" w:rsidRPr="009230B4">
        <w:rPr>
          <w:color w:val="BCBEC4"/>
        </w:rPr>
        <w:t>) {</w:t>
      </w:r>
      <w:r w:rsidR="009230B4" w:rsidRPr="009230B4">
        <w:rPr>
          <w:color w:val="BCBEC4"/>
        </w:rPr>
        <w:br/>
        <w:t xml:space="preserve">        </w:t>
      </w:r>
      <w:proofErr w:type="spellStart"/>
      <w:r w:rsidR="009230B4" w:rsidRPr="009230B4">
        <w:rPr>
          <w:color w:val="CF8E6D"/>
        </w:rPr>
        <w:t>this</w:t>
      </w:r>
      <w:r w:rsidR="009230B4" w:rsidRPr="009230B4">
        <w:rPr>
          <w:color w:val="BCBEC4"/>
        </w:rPr>
        <w:t>.</w:t>
      </w:r>
      <w:r w:rsidR="009230B4" w:rsidRPr="009230B4">
        <w:rPr>
          <w:color w:val="C77DBB"/>
        </w:rPr>
        <w:t>bookRepository</w:t>
      </w:r>
      <w:proofErr w:type="spellEnd"/>
      <w:r w:rsidR="009230B4" w:rsidRPr="009230B4">
        <w:rPr>
          <w:color w:val="C77DBB"/>
        </w:rPr>
        <w:t xml:space="preserve"> </w:t>
      </w:r>
      <w:r w:rsidR="009230B4" w:rsidRPr="009230B4">
        <w:rPr>
          <w:color w:val="BCBEC4"/>
        </w:rPr>
        <w:t xml:space="preserve">= </w:t>
      </w:r>
      <w:proofErr w:type="spellStart"/>
      <w:r w:rsidR="009230B4" w:rsidRPr="009230B4">
        <w:rPr>
          <w:color w:val="BCBEC4"/>
        </w:rPr>
        <w:t>bookRepository</w:t>
      </w:r>
      <w:proofErr w:type="spellEnd"/>
      <w:r w:rsidR="009230B4" w:rsidRPr="009230B4">
        <w:rPr>
          <w:color w:val="BCBEC4"/>
        </w:rPr>
        <w:t>;</w:t>
      </w:r>
      <w:r w:rsidR="009230B4" w:rsidRPr="009230B4">
        <w:rPr>
          <w:color w:val="BCBEC4"/>
        </w:rPr>
        <w:br/>
        <w:t xml:space="preserve">    }</w:t>
      </w:r>
      <w:r w:rsidR="009230B4" w:rsidRPr="009230B4">
        <w:rPr>
          <w:color w:val="BCBEC4"/>
        </w:rPr>
        <w:br/>
        <w:t>}</w:t>
      </w:r>
    </w:p>
    <w:p w:rsidR="00CD7B4D" w:rsidRDefault="00CD7B4D">
      <w:pPr>
        <w:pStyle w:val="IntenseQuote"/>
      </w:pPr>
    </w:p>
    <w:p w:rsidR="00CD7B4D" w:rsidRDefault="00BF7A88">
      <w:pPr>
        <w:pStyle w:val="Heading1"/>
      </w:pPr>
      <w:r>
        <w:t>Step 4: Running the Application</w:t>
      </w:r>
    </w:p>
    <w:p w:rsidR="00CD7B4D" w:rsidRDefault="00BF7A88">
      <w:pPr>
        <w:pStyle w:val="Heading2"/>
      </w:pPr>
      <w:r>
        <w:t>MainApp.java</w:t>
      </w:r>
    </w:p>
    <w:p w:rsidR="009230B4" w:rsidRDefault="00BF7A88" w:rsidP="009230B4">
      <w:pPr>
        <w:pStyle w:val="HTMLPreformatted"/>
        <w:shd w:val="clear" w:color="auto" w:fill="1E1F22"/>
        <w:rPr>
          <w:color w:val="BCBEC4"/>
        </w:rPr>
      </w:pPr>
      <w:r>
        <w:br/>
      </w:r>
      <w:r w:rsidR="009230B4">
        <w:rPr>
          <w:color w:val="CF8E6D"/>
        </w:rPr>
        <w:t xml:space="preserve">package </w:t>
      </w:r>
      <w:proofErr w:type="spellStart"/>
      <w:r w:rsidR="009230B4">
        <w:rPr>
          <w:color w:val="BCBEC4"/>
        </w:rPr>
        <w:t>com.library</w:t>
      </w:r>
      <w:proofErr w:type="spellEnd"/>
      <w:r w:rsidR="009230B4">
        <w:rPr>
          <w:color w:val="BCBEC4"/>
        </w:rPr>
        <w:t>;</w:t>
      </w:r>
      <w:r w:rsidR="009230B4">
        <w:rPr>
          <w:color w:val="BCBEC4"/>
        </w:rPr>
        <w:br/>
      </w:r>
      <w:r w:rsidR="009230B4">
        <w:rPr>
          <w:color w:val="BCBEC4"/>
        </w:rPr>
        <w:br/>
      </w:r>
      <w:r w:rsidR="009230B4">
        <w:rPr>
          <w:color w:val="CF8E6D"/>
        </w:rPr>
        <w:t xml:space="preserve">import </w:t>
      </w:r>
      <w:proofErr w:type="spellStart"/>
      <w:r w:rsidR="009230B4">
        <w:rPr>
          <w:color w:val="BCBEC4"/>
        </w:rPr>
        <w:t>com.library.service.BookService</w:t>
      </w:r>
      <w:proofErr w:type="spellEnd"/>
      <w:r w:rsidR="009230B4">
        <w:rPr>
          <w:color w:val="BCBEC4"/>
        </w:rPr>
        <w:t>;</w:t>
      </w:r>
      <w:r w:rsidR="009230B4">
        <w:rPr>
          <w:color w:val="BCBEC4"/>
        </w:rPr>
        <w:br/>
      </w:r>
      <w:r w:rsidR="009230B4">
        <w:rPr>
          <w:color w:val="CF8E6D"/>
        </w:rPr>
        <w:t xml:space="preserve">import </w:t>
      </w:r>
      <w:proofErr w:type="spellStart"/>
      <w:r w:rsidR="009230B4">
        <w:rPr>
          <w:color w:val="BCBEC4"/>
        </w:rPr>
        <w:t>org.springframework.context.ApplicationContext</w:t>
      </w:r>
      <w:proofErr w:type="spellEnd"/>
      <w:r w:rsidR="009230B4">
        <w:rPr>
          <w:color w:val="BCBEC4"/>
        </w:rPr>
        <w:t>;</w:t>
      </w:r>
      <w:r w:rsidR="009230B4">
        <w:rPr>
          <w:color w:val="BCBEC4"/>
        </w:rPr>
        <w:br/>
      </w:r>
      <w:r w:rsidR="009230B4">
        <w:rPr>
          <w:color w:val="CF8E6D"/>
        </w:rPr>
        <w:t xml:space="preserve">import </w:t>
      </w:r>
      <w:r w:rsidR="009230B4">
        <w:rPr>
          <w:color w:val="BCBEC4"/>
        </w:rPr>
        <w:t>org.springframework.context.support.ClassPathXmlApplicationContext;</w:t>
      </w:r>
      <w:r w:rsidR="009230B4">
        <w:rPr>
          <w:color w:val="BCBEC4"/>
        </w:rPr>
        <w:br/>
      </w:r>
      <w:r w:rsidR="009230B4">
        <w:rPr>
          <w:color w:val="BCBEC4"/>
        </w:rPr>
        <w:br/>
      </w:r>
      <w:r w:rsidR="009230B4">
        <w:rPr>
          <w:color w:val="CF8E6D"/>
        </w:rPr>
        <w:t xml:space="preserve">public class </w:t>
      </w:r>
      <w:proofErr w:type="spellStart"/>
      <w:r w:rsidR="009230B4">
        <w:rPr>
          <w:color w:val="BCBEC4"/>
        </w:rPr>
        <w:t>MainApp</w:t>
      </w:r>
      <w:proofErr w:type="spellEnd"/>
      <w:r w:rsidR="009230B4">
        <w:rPr>
          <w:color w:val="BCBEC4"/>
        </w:rPr>
        <w:t xml:space="preserve"> {</w:t>
      </w:r>
      <w:r w:rsidR="009230B4">
        <w:rPr>
          <w:color w:val="BCBEC4"/>
        </w:rPr>
        <w:br/>
        <w:t xml:space="preserve">    </w:t>
      </w:r>
      <w:r w:rsidR="009230B4">
        <w:rPr>
          <w:color w:val="CF8E6D"/>
        </w:rPr>
        <w:t xml:space="preserve">public static void </w:t>
      </w:r>
      <w:r w:rsidR="009230B4">
        <w:rPr>
          <w:color w:val="56A8F5"/>
        </w:rPr>
        <w:t>main</w:t>
      </w:r>
      <w:r w:rsidR="009230B4">
        <w:rPr>
          <w:color w:val="BCBEC4"/>
        </w:rPr>
        <w:t xml:space="preserve">(String[] </w:t>
      </w:r>
      <w:proofErr w:type="spellStart"/>
      <w:r w:rsidR="009230B4">
        <w:rPr>
          <w:color w:val="BCBEC4"/>
        </w:rPr>
        <w:t>args</w:t>
      </w:r>
      <w:proofErr w:type="spellEnd"/>
      <w:r w:rsidR="009230B4">
        <w:rPr>
          <w:color w:val="BCBEC4"/>
        </w:rPr>
        <w:t>) {</w:t>
      </w:r>
      <w:r w:rsidR="009230B4">
        <w:rPr>
          <w:color w:val="BCBEC4"/>
        </w:rPr>
        <w:br/>
        <w:t xml:space="preserve">        </w:t>
      </w:r>
      <w:proofErr w:type="spellStart"/>
      <w:r w:rsidR="009230B4">
        <w:rPr>
          <w:color w:val="BCBEC4"/>
        </w:rPr>
        <w:t>ApplicationContext</w:t>
      </w:r>
      <w:proofErr w:type="spellEnd"/>
      <w:r w:rsidR="009230B4">
        <w:rPr>
          <w:color w:val="BCBEC4"/>
        </w:rPr>
        <w:t xml:space="preserve"> context = </w:t>
      </w:r>
      <w:r w:rsidR="009230B4">
        <w:rPr>
          <w:color w:val="CF8E6D"/>
        </w:rPr>
        <w:t xml:space="preserve">new </w:t>
      </w:r>
      <w:proofErr w:type="spellStart"/>
      <w:r w:rsidR="009230B4">
        <w:rPr>
          <w:color w:val="BCBEC4"/>
        </w:rPr>
        <w:t>ClassPathXmlApplicationContext</w:t>
      </w:r>
      <w:proofErr w:type="spellEnd"/>
      <w:r w:rsidR="009230B4">
        <w:rPr>
          <w:color w:val="BCBEC4"/>
        </w:rPr>
        <w:t>(</w:t>
      </w:r>
      <w:r w:rsidR="009230B4">
        <w:rPr>
          <w:color w:val="6AAB73"/>
        </w:rPr>
        <w:t>"applicationContext.xml"</w:t>
      </w:r>
      <w:r w:rsidR="009230B4">
        <w:rPr>
          <w:color w:val="BCBEC4"/>
        </w:rPr>
        <w:t>);</w:t>
      </w:r>
      <w:r w:rsidR="009230B4">
        <w:rPr>
          <w:color w:val="BCBEC4"/>
        </w:rPr>
        <w:br/>
      </w:r>
      <w:r w:rsidR="009230B4">
        <w:rPr>
          <w:color w:val="BCBEC4"/>
        </w:rPr>
        <w:br/>
      </w:r>
      <w:r w:rsidR="009230B4">
        <w:rPr>
          <w:color w:val="BCBEC4"/>
        </w:rPr>
        <w:br/>
        <w:t xml:space="preserve">        </w:t>
      </w:r>
      <w:proofErr w:type="spellStart"/>
      <w:r w:rsidR="009230B4">
        <w:rPr>
          <w:color w:val="BCBEC4"/>
        </w:rPr>
        <w:t>BookService</w:t>
      </w:r>
      <w:proofErr w:type="spellEnd"/>
      <w:r w:rsidR="009230B4">
        <w:rPr>
          <w:color w:val="BCBEC4"/>
        </w:rPr>
        <w:t xml:space="preserve"> </w:t>
      </w:r>
      <w:proofErr w:type="spellStart"/>
      <w:r w:rsidR="009230B4">
        <w:rPr>
          <w:color w:val="BCBEC4"/>
        </w:rPr>
        <w:t>bookService</w:t>
      </w:r>
      <w:proofErr w:type="spellEnd"/>
      <w:r w:rsidR="009230B4">
        <w:rPr>
          <w:color w:val="BCBEC4"/>
        </w:rPr>
        <w:t xml:space="preserve"> = </w:t>
      </w:r>
      <w:proofErr w:type="spellStart"/>
      <w:r w:rsidR="009230B4">
        <w:rPr>
          <w:color w:val="BCBEC4"/>
        </w:rPr>
        <w:t>context.getBean</w:t>
      </w:r>
      <w:proofErr w:type="spellEnd"/>
      <w:r w:rsidR="009230B4">
        <w:rPr>
          <w:color w:val="BCBEC4"/>
        </w:rPr>
        <w:t>(</w:t>
      </w:r>
      <w:r w:rsidR="009230B4">
        <w:rPr>
          <w:color w:val="6AAB73"/>
        </w:rPr>
        <w:t>"</w:t>
      </w:r>
      <w:proofErr w:type="spellStart"/>
      <w:r w:rsidR="009230B4">
        <w:rPr>
          <w:color w:val="6AAB73"/>
        </w:rPr>
        <w:t>bookService</w:t>
      </w:r>
      <w:proofErr w:type="spellEnd"/>
      <w:r w:rsidR="009230B4">
        <w:rPr>
          <w:color w:val="6AAB73"/>
        </w:rPr>
        <w:t>"</w:t>
      </w:r>
      <w:r w:rsidR="009230B4">
        <w:rPr>
          <w:color w:val="BCBEC4"/>
        </w:rPr>
        <w:t xml:space="preserve">, </w:t>
      </w:r>
      <w:proofErr w:type="spellStart"/>
      <w:r w:rsidR="009230B4">
        <w:rPr>
          <w:color w:val="BCBEC4"/>
        </w:rPr>
        <w:t>BookService.</w:t>
      </w:r>
      <w:r w:rsidR="009230B4">
        <w:rPr>
          <w:color w:val="CF8E6D"/>
        </w:rPr>
        <w:t>class</w:t>
      </w:r>
      <w:proofErr w:type="spellEnd"/>
      <w:r w:rsidR="009230B4">
        <w:rPr>
          <w:color w:val="BCBEC4"/>
        </w:rPr>
        <w:t>);</w:t>
      </w:r>
      <w:r w:rsidR="009230B4">
        <w:rPr>
          <w:color w:val="BCBEC4"/>
        </w:rPr>
        <w:br/>
        <w:t xml:space="preserve">        </w:t>
      </w:r>
      <w:r w:rsidR="009230B4">
        <w:rPr>
          <w:color w:val="7A7E85"/>
        </w:rPr>
        <w:t>//test of application</w:t>
      </w:r>
      <w:r w:rsidR="009230B4">
        <w:rPr>
          <w:color w:val="7A7E85"/>
        </w:rPr>
        <w:br/>
        <w:t xml:space="preserve">        </w:t>
      </w:r>
      <w:proofErr w:type="spellStart"/>
      <w:r w:rsidR="009230B4">
        <w:rPr>
          <w:color w:val="BCBEC4"/>
        </w:rPr>
        <w:t>System.</w:t>
      </w:r>
      <w:r w:rsidR="009230B4">
        <w:rPr>
          <w:i/>
          <w:iCs/>
          <w:color w:val="C77DBB"/>
        </w:rPr>
        <w:t>out</w:t>
      </w:r>
      <w:r w:rsidR="009230B4">
        <w:rPr>
          <w:color w:val="BCBEC4"/>
        </w:rPr>
        <w:t>.println</w:t>
      </w:r>
      <w:proofErr w:type="spellEnd"/>
      <w:r w:rsidR="009230B4">
        <w:rPr>
          <w:color w:val="BCBEC4"/>
        </w:rPr>
        <w:t>(</w:t>
      </w:r>
      <w:r w:rsidR="009230B4">
        <w:rPr>
          <w:color w:val="6AAB73"/>
        </w:rPr>
        <w:t>"Library Management System configured successfully!"</w:t>
      </w:r>
      <w:r w:rsidR="009230B4">
        <w:rPr>
          <w:color w:val="BCBEC4"/>
        </w:rPr>
        <w:t>);</w:t>
      </w:r>
      <w:r w:rsidR="009230B4">
        <w:rPr>
          <w:color w:val="BCBEC4"/>
        </w:rPr>
        <w:br/>
        <w:t xml:space="preserve">        </w:t>
      </w:r>
      <w:proofErr w:type="spellStart"/>
      <w:r w:rsidR="009230B4">
        <w:rPr>
          <w:color w:val="BCBEC4"/>
        </w:rPr>
        <w:t>System.</w:t>
      </w:r>
      <w:r w:rsidR="009230B4">
        <w:rPr>
          <w:i/>
          <w:iCs/>
          <w:color w:val="C77DBB"/>
        </w:rPr>
        <w:t>out</w:t>
      </w:r>
      <w:r w:rsidR="009230B4">
        <w:rPr>
          <w:color w:val="BCBEC4"/>
        </w:rPr>
        <w:t>.println</w:t>
      </w:r>
      <w:proofErr w:type="spellEnd"/>
      <w:r w:rsidR="009230B4">
        <w:rPr>
          <w:color w:val="BCBEC4"/>
        </w:rPr>
        <w:t>(</w:t>
      </w:r>
      <w:r w:rsidR="009230B4">
        <w:rPr>
          <w:color w:val="6AAB73"/>
        </w:rPr>
        <w:t>"</w:t>
      </w:r>
      <w:proofErr w:type="spellStart"/>
      <w:r w:rsidR="009230B4">
        <w:rPr>
          <w:color w:val="6AAB73"/>
        </w:rPr>
        <w:t>BookService</w:t>
      </w:r>
      <w:proofErr w:type="spellEnd"/>
      <w:r w:rsidR="009230B4">
        <w:rPr>
          <w:color w:val="6AAB73"/>
        </w:rPr>
        <w:t xml:space="preserve"> instance: " </w:t>
      </w:r>
      <w:r w:rsidR="009230B4">
        <w:rPr>
          <w:color w:val="BCBEC4"/>
        </w:rPr>
        <w:t xml:space="preserve">+ </w:t>
      </w:r>
      <w:proofErr w:type="spellStart"/>
      <w:r w:rsidR="009230B4">
        <w:rPr>
          <w:color w:val="BCBEC4"/>
        </w:rPr>
        <w:t>bookService</w:t>
      </w:r>
      <w:proofErr w:type="spellEnd"/>
      <w:r w:rsidR="009230B4">
        <w:rPr>
          <w:color w:val="BCBEC4"/>
        </w:rPr>
        <w:t>);</w:t>
      </w:r>
      <w:r w:rsidR="009230B4">
        <w:rPr>
          <w:color w:val="BCBEC4"/>
        </w:rPr>
        <w:br/>
        <w:t xml:space="preserve">    }</w:t>
      </w:r>
      <w:r w:rsidR="009230B4">
        <w:rPr>
          <w:color w:val="BCBEC4"/>
        </w:rPr>
        <w:br/>
        <w:t>}</w:t>
      </w:r>
    </w:p>
    <w:p w:rsidR="00CD7B4D" w:rsidRDefault="00BF7A88">
      <w:pPr>
        <w:pStyle w:val="IntenseQuote"/>
      </w:pPr>
      <w:r>
        <w:br/>
      </w:r>
    </w:p>
    <w:p w:rsidR="00CD7B4D" w:rsidRDefault="00BF7A88">
      <w:pPr>
        <w:pStyle w:val="Heading1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-434340</wp:posOffset>
            </wp:positionH>
            <wp:positionV relativeFrom="paragraph">
              <wp:posOffset>388620</wp:posOffset>
            </wp:positionV>
            <wp:extent cx="6347460" cy="339045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3 0117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339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Execution Result</w:t>
      </w:r>
    </w:p>
    <w:p w:rsidR="00CD7B4D" w:rsidRDefault="00CD7B4D"/>
    <w:sectPr w:rsidR="00CD7B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2848"/>
    <w:rsid w:val="0029639D"/>
    <w:rsid w:val="003077E7"/>
    <w:rsid w:val="00326F90"/>
    <w:rsid w:val="009230B4"/>
    <w:rsid w:val="00AA1D8D"/>
    <w:rsid w:val="00B47730"/>
    <w:rsid w:val="00BF7A88"/>
    <w:rsid w:val="00CB0664"/>
    <w:rsid w:val="00CD7B4D"/>
    <w:rsid w:val="00EB63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D268"/>
  <w14:defaultImageDpi w14:val="300"/>
  <w15:docId w15:val="{4ED62B90-F174-46DD-8382-8C1254FC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0B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059AD9-8334-40DD-8B74-D5FF698B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7</cp:revision>
  <dcterms:created xsi:type="dcterms:W3CDTF">2013-12-23T23:15:00Z</dcterms:created>
  <dcterms:modified xsi:type="dcterms:W3CDTF">2025-07-02T20:28:00Z</dcterms:modified>
  <cp:category/>
</cp:coreProperties>
</file>