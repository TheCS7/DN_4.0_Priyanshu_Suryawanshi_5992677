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373" w:rsidRDefault="00855212">
      <w:pPr>
        <w:pStyle w:val="Heading1"/>
      </w:pPr>
      <w:r>
        <w:t>Hands-on</w:t>
      </w:r>
      <w:r w:rsidR="00C03DD5">
        <w:t xml:space="preserve"> 2 </w:t>
      </w:r>
      <w:bookmarkStart w:id="0" w:name="_GoBack"/>
      <w:bookmarkEnd w:id="0"/>
      <w:r w:rsidR="00091910">
        <w:t>: Spring Core – Load Country from Spring Configuration XML</w:t>
      </w:r>
    </w:p>
    <w:p w:rsidR="00401373" w:rsidRDefault="00091910">
      <w:r>
        <w:t>This hands-on demonstrates how to configure and load a simple Spring bean using XML configuration. An airlines website supports bookings from multiple countries and requires the country data to be stored and accessed via Spring.</w:t>
      </w:r>
    </w:p>
    <w:p w:rsidR="00401373" w:rsidRDefault="00091910">
      <w:pPr>
        <w:pStyle w:val="Heading2"/>
      </w:pPr>
      <w:r>
        <w:t>Task Description:</w:t>
      </w:r>
    </w:p>
    <w:p w:rsidR="00401373" w:rsidRDefault="00091910">
      <w:r>
        <w:t>Store the details of a country (ISO Code and Name) in an XML configuration and retrieve it in a Spring Boot application using ApplicationContext.</w:t>
      </w:r>
    </w:p>
    <w:p w:rsidR="00401373" w:rsidRDefault="00091910">
      <w:pPr>
        <w:pStyle w:val="Heading2"/>
      </w:pPr>
      <w:r>
        <w:t>Steps Implemented:</w:t>
      </w:r>
    </w:p>
    <w:p w:rsidR="00401373" w:rsidRDefault="00091910">
      <w:pPr>
        <w:pStyle w:val="ListBullet"/>
      </w:pPr>
      <w:r>
        <w:t>- Picked country: IN (India)</w:t>
      </w:r>
    </w:p>
    <w:p w:rsidR="00401373" w:rsidRDefault="00091910">
      <w:pPr>
        <w:pStyle w:val="ListBullet"/>
      </w:pPr>
      <w:r>
        <w:t>- Created `country.xml` in resources with a bean definition:</w:t>
      </w:r>
      <w:r>
        <w:br/>
        <w:t>&lt;bean id="country" class="com.cognizant.spring_learn.Country"&gt;</w:t>
      </w:r>
      <w:r>
        <w:br/>
        <w:t xml:space="preserve">    &lt;property name="code" value="IN" /&gt;</w:t>
      </w:r>
      <w:r>
        <w:br/>
        <w:t xml:space="preserve">    &lt;property name="name" value="India" /&gt;</w:t>
      </w:r>
      <w:r>
        <w:br/>
        <w:t>&lt;/bean&gt;</w:t>
      </w:r>
    </w:p>
    <w:p w:rsidR="00586608" w:rsidRPr="00586608" w:rsidRDefault="00586608" w:rsidP="00586608">
      <w:pPr>
        <w:pStyle w:val="ListBullet"/>
        <w:rPr>
          <w:b/>
          <w:sz w:val="28"/>
        </w:rPr>
      </w:pPr>
      <w:r w:rsidRPr="00586608">
        <w:rPr>
          <w:b/>
        </w:rPr>
        <w:t xml:space="preserve">- </w:t>
      </w:r>
      <w:r w:rsidRPr="00586608">
        <w:rPr>
          <w:b/>
          <w:sz w:val="28"/>
        </w:rPr>
        <w:t>Created `Country.java`</w:t>
      </w:r>
      <w:r w:rsidR="00091910" w:rsidRPr="00586608">
        <w:rPr>
          <w:b/>
          <w:sz w:val="28"/>
        </w:rPr>
        <w:t>:</w:t>
      </w:r>
    </w:p>
    <w:p w:rsidR="00586608" w:rsidRPr="00586608" w:rsidRDefault="00586608" w:rsidP="00586608">
      <w:pPr>
        <w:pStyle w:val="ListBullet"/>
        <w:numPr>
          <w:ilvl w:val="0"/>
          <w:numId w:val="0"/>
        </w:numPr>
        <w:ind w:left="360" w:hanging="360"/>
        <w:rPr>
          <w:b/>
          <w:sz w:val="28"/>
        </w:rPr>
      </w:pPr>
    </w:p>
    <w:p w:rsidR="00586608" w:rsidRPr="00586608" w:rsidRDefault="00586608" w:rsidP="00586608">
      <w:pPr>
        <w:pStyle w:val="HTMLPreformatted"/>
        <w:shd w:val="clear" w:color="auto" w:fill="1E1F22"/>
        <w:rPr>
          <w:color w:val="BCBEC4"/>
        </w:rPr>
      </w:pPr>
      <w:r>
        <w:rPr>
          <w:b/>
        </w:rPr>
        <w:t xml:space="preserve"> </w:t>
      </w:r>
      <w:r w:rsidRPr="00586608">
        <w:rPr>
          <w:color w:val="CF8E6D"/>
        </w:rPr>
        <w:t xml:space="preserve">package </w:t>
      </w:r>
      <w:proofErr w:type="spellStart"/>
      <w:r w:rsidRPr="00586608">
        <w:rPr>
          <w:color w:val="BCBEC4"/>
        </w:rPr>
        <w:t>com.cognizant.spring_learn</w:t>
      </w:r>
      <w:proofErr w:type="spellEnd"/>
      <w:r w:rsidRPr="00586608">
        <w:rPr>
          <w:color w:val="BCBEC4"/>
        </w:rPr>
        <w:t>;</w:t>
      </w:r>
      <w:r w:rsidRPr="00586608">
        <w:rPr>
          <w:color w:val="BCBEC4"/>
        </w:rPr>
        <w:br/>
      </w:r>
      <w:r w:rsidRPr="00586608">
        <w:rPr>
          <w:color w:val="BCBEC4"/>
        </w:rPr>
        <w:br/>
      </w:r>
      <w:r w:rsidRPr="00586608">
        <w:rPr>
          <w:color w:val="CF8E6D"/>
        </w:rPr>
        <w:t xml:space="preserve">import </w:t>
      </w:r>
      <w:r w:rsidRPr="00586608">
        <w:rPr>
          <w:color w:val="BCBEC4"/>
        </w:rPr>
        <w:t>org.slf4j.Logger;</w:t>
      </w:r>
      <w:r w:rsidRPr="00586608">
        <w:rPr>
          <w:color w:val="BCBEC4"/>
        </w:rPr>
        <w:br/>
      </w:r>
      <w:r w:rsidRPr="00586608">
        <w:rPr>
          <w:color w:val="CF8E6D"/>
        </w:rPr>
        <w:t xml:space="preserve">import </w:t>
      </w:r>
      <w:r w:rsidRPr="00586608">
        <w:rPr>
          <w:color w:val="BCBEC4"/>
        </w:rPr>
        <w:t>org.slf4j.LoggerFactory;</w:t>
      </w:r>
      <w:r w:rsidRPr="00586608">
        <w:rPr>
          <w:color w:val="BCBEC4"/>
        </w:rPr>
        <w:br/>
      </w:r>
      <w:r w:rsidRPr="00586608">
        <w:rPr>
          <w:color w:val="BCBEC4"/>
        </w:rPr>
        <w:br/>
      </w:r>
      <w:r w:rsidRPr="00586608">
        <w:rPr>
          <w:color w:val="CF8E6D"/>
        </w:rPr>
        <w:t xml:space="preserve">public class </w:t>
      </w:r>
      <w:r w:rsidRPr="00586608">
        <w:rPr>
          <w:color w:val="BCBEC4"/>
        </w:rPr>
        <w:t>Country {</w:t>
      </w:r>
      <w:r w:rsidRPr="00586608">
        <w:rPr>
          <w:color w:val="BCBEC4"/>
        </w:rPr>
        <w:br/>
        <w:t xml:space="preserve">    </w:t>
      </w:r>
      <w:r w:rsidRPr="00586608">
        <w:rPr>
          <w:color w:val="CF8E6D"/>
        </w:rPr>
        <w:t xml:space="preserve">private static final </w:t>
      </w:r>
      <w:r w:rsidRPr="00586608">
        <w:rPr>
          <w:color w:val="BCBEC4"/>
        </w:rPr>
        <w:t xml:space="preserve">Logger </w:t>
      </w:r>
      <w:proofErr w:type="spellStart"/>
      <w:r w:rsidRPr="00586608">
        <w:rPr>
          <w:i/>
          <w:iCs/>
          <w:color w:val="C77DBB"/>
        </w:rPr>
        <w:t>LOGGER</w:t>
      </w:r>
      <w:proofErr w:type="spellEnd"/>
      <w:r w:rsidRPr="00586608">
        <w:rPr>
          <w:i/>
          <w:iCs/>
          <w:color w:val="C77DBB"/>
        </w:rPr>
        <w:t xml:space="preserve"> </w:t>
      </w:r>
      <w:r w:rsidRPr="00586608">
        <w:rPr>
          <w:color w:val="BCBEC4"/>
        </w:rPr>
        <w:t xml:space="preserve">= </w:t>
      </w:r>
      <w:proofErr w:type="spellStart"/>
      <w:r w:rsidRPr="00586608">
        <w:rPr>
          <w:color w:val="BCBEC4"/>
        </w:rPr>
        <w:t>LoggerFactory.</w:t>
      </w:r>
      <w:r w:rsidRPr="00586608">
        <w:rPr>
          <w:i/>
          <w:iCs/>
          <w:color w:val="BCBEC4"/>
        </w:rPr>
        <w:t>getLogger</w:t>
      </w:r>
      <w:proofErr w:type="spellEnd"/>
      <w:r w:rsidRPr="00586608">
        <w:rPr>
          <w:color w:val="BCBEC4"/>
        </w:rPr>
        <w:t>(</w:t>
      </w:r>
      <w:proofErr w:type="spellStart"/>
      <w:r w:rsidRPr="00586608">
        <w:rPr>
          <w:color w:val="BCBEC4"/>
        </w:rPr>
        <w:t>Country.</w:t>
      </w:r>
      <w:r w:rsidRPr="00586608">
        <w:rPr>
          <w:color w:val="CF8E6D"/>
        </w:rPr>
        <w:t>class</w:t>
      </w:r>
      <w:proofErr w:type="spellEnd"/>
      <w:r w:rsidRPr="00586608">
        <w:rPr>
          <w:color w:val="BCBEC4"/>
        </w:rPr>
        <w:t>);</w:t>
      </w:r>
      <w:r w:rsidRPr="00586608">
        <w:rPr>
          <w:color w:val="BCBEC4"/>
        </w:rPr>
        <w:br/>
      </w:r>
      <w:r w:rsidRPr="00586608">
        <w:rPr>
          <w:color w:val="BCBEC4"/>
        </w:rPr>
        <w:br/>
        <w:t xml:space="preserve">    </w:t>
      </w:r>
      <w:r w:rsidRPr="00586608">
        <w:rPr>
          <w:color w:val="CF8E6D"/>
        </w:rPr>
        <w:t xml:space="preserve">private </w:t>
      </w:r>
      <w:r w:rsidRPr="00586608">
        <w:rPr>
          <w:color w:val="BCBEC4"/>
        </w:rPr>
        <w:t xml:space="preserve">String </w:t>
      </w:r>
      <w:r w:rsidRPr="00586608">
        <w:rPr>
          <w:color w:val="C77DBB"/>
        </w:rPr>
        <w:t>code</w:t>
      </w:r>
      <w:r w:rsidRPr="00586608">
        <w:rPr>
          <w:color w:val="BCBEC4"/>
        </w:rPr>
        <w:t>;</w:t>
      </w:r>
      <w:r w:rsidRPr="00586608">
        <w:rPr>
          <w:color w:val="BCBEC4"/>
        </w:rPr>
        <w:br/>
        <w:t xml:space="preserve">    </w:t>
      </w:r>
      <w:r w:rsidRPr="00586608">
        <w:rPr>
          <w:color w:val="CF8E6D"/>
        </w:rPr>
        <w:t xml:space="preserve">private </w:t>
      </w:r>
      <w:r w:rsidRPr="00586608">
        <w:rPr>
          <w:color w:val="BCBEC4"/>
        </w:rPr>
        <w:t xml:space="preserve">String </w:t>
      </w:r>
      <w:r w:rsidRPr="00586608">
        <w:rPr>
          <w:color w:val="C77DBB"/>
        </w:rPr>
        <w:t>name</w:t>
      </w:r>
      <w:r w:rsidRPr="00586608">
        <w:rPr>
          <w:color w:val="BCBEC4"/>
        </w:rPr>
        <w:t>;</w:t>
      </w:r>
      <w:r w:rsidRPr="00586608">
        <w:rPr>
          <w:color w:val="BCBEC4"/>
        </w:rPr>
        <w:br/>
      </w:r>
      <w:r w:rsidRPr="00586608">
        <w:rPr>
          <w:color w:val="BCBEC4"/>
        </w:rPr>
        <w:br/>
        <w:t xml:space="preserve">    </w:t>
      </w:r>
      <w:r w:rsidRPr="00586608">
        <w:rPr>
          <w:color w:val="7A7E85"/>
        </w:rPr>
        <w:t>// Constructor (with debug log)</w:t>
      </w:r>
      <w:r w:rsidRPr="00586608">
        <w:rPr>
          <w:color w:val="7A7E85"/>
        </w:rPr>
        <w:br/>
        <w:t xml:space="preserve">    </w:t>
      </w:r>
      <w:r w:rsidRPr="00586608">
        <w:rPr>
          <w:color w:val="CF8E6D"/>
        </w:rPr>
        <w:t xml:space="preserve">public </w:t>
      </w:r>
      <w:r w:rsidRPr="00586608">
        <w:rPr>
          <w:color w:val="56A8F5"/>
        </w:rPr>
        <w:t>Country</w:t>
      </w:r>
      <w:r w:rsidRPr="00586608">
        <w:rPr>
          <w:color w:val="BCBEC4"/>
        </w:rPr>
        <w:t>() {</w:t>
      </w:r>
      <w:r w:rsidRPr="00586608">
        <w:rPr>
          <w:color w:val="BCBEC4"/>
        </w:rPr>
        <w:br/>
        <w:t xml:space="preserve">        </w:t>
      </w:r>
      <w:proofErr w:type="spellStart"/>
      <w:r w:rsidRPr="00586608">
        <w:rPr>
          <w:i/>
          <w:iCs/>
          <w:color w:val="C77DBB"/>
        </w:rPr>
        <w:t>LOGGER</w:t>
      </w:r>
      <w:r w:rsidRPr="00586608">
        <w:rPr>
          <w:color w:val="BCBEC4"/>
        </w:rPr>
        <w:t>.debug</w:t>
      </w:r>
      <w:proofErr w:type="spellEnd"/>
      <w:r w:rsidRPr="00586608">
        <w:rPr>
          <w:color w:val="BCBEC4"/>
        </w:rPr>
        <w:t>(</w:t>
      </w:r>
      <w:r w:rsidRPr="00586608">
        <w:rPr>
          <w:color w:val="6AAB73"/>
        </w:rPr>
        <w:t>"Inside Country Constructor."</w:t>
      </w:r>
      <w:r w:rsidRPr="00586608">
        <w:rPr>
          <w:color w:val="BCBEC4"/>
        </w:rPr>
        <w:t>);</w:t>
      </w:r>
      <w:r w:rsidRPr="00586608">
        <w:rPr>
          <w:color w:val="BCBEC4"/>
        </w:rPr>
        <w:br/>
        <w:t xml:space="preserve">    }</w:t>
      </w:r>
      <w:r w:rsidRPr="00586608">
        <w:rPr>
          <w:color w:val="BCBEC4"/>
        </w:rPr>
        <w:br/>
      </w:r>
      <w:r w:rsidRPr="00586608">
        <w:rPr>
          <w:color w:val="BCBEC4"/>
        </w:rPr>
        <w:br/>
        <w:t xml:space="preserve">    </w:t>
      </w:r>
      <w:r w:rsidRPr="00586608">
        <w:rPr>
          <w:color w:val="7A7E85"/>
        </w:rPr>
        <w:t>// Getters &amp; Setters (with debug logs)</w:t>
      </w:r>
      <w:r w:rsidRPr="00586608">
        <w:rPr>
          <w:color w:val="7A7E85"/>
        </w:rPr>
        <w:br/>
        <w:t xml:space="preserve">    </w:t>
      </w:r>
      <w:r w:rsidRPr="00586608">
        <w:rPr>
          <w:color w:val="CF8E6D"/>
        </w:rPr>
        <w:t xml:space="preserve">public </w:t>
      </w:r>
      <w:r w:rsidRPr="00586608">
        <w:rPr>
          <w:color w:val="BCBEC4"/>
        </w:rPr>
        <w:t xml:space="preserve">String </w:t>
      </w:r>
      <w:proofErr w:type="spellStart"/>
      <w:r w:rsidRPr="00586608">
        <w:rPr>
          <w:color w:val="56A8F5"/>
        </w:rPr>
        <w:t>getCode</w:t>
      </w:r>
      <w:proofErr w:type="spellEnd"/>
      <w:r w:rsidRPr="00586608">
        <w:rPr>
          <w:color w:val="BCBEC4"/>
        </w:rPr>
        <w:t>() {</w:t>
      </w:r>
      <w:r w:rsidRPr="00586608">
        <w:rPr>
          <w:color w:val="BCBEC4"/>
        </w:rPr>
        <w:br/>
        <w:t xml:space="preserve">        </w:t>
      </w:r>
      <w:proofErr w:type="spellStart"/>
      <w:r w:rsidRPr="00586608">
        <w:rPr>
          <w:i/>
          <w:iCs/>
          <w:color w:val="C77DBB"/>
        </w:rPr>
        <w:t>LOGGER</w:t>
      </w:r>
      <w:r w:rsidRPr="00586608">
        <w:rPr>
          <w:color w:val="BCBEC4"/>
        </w:rPr>
        <w:t>.debug</w:t>
      </w:r>
      <w:proofErr w:type="spellEnd"/>
      <w:r w:rsidRPr="00586608">
        <w:rPr>
          <w:color w:val="BCBEC4"/>
        </w:rPr>
        <w:t>(</w:t>
      </w:r>
      <w:r w:rsidRPr="00586608">
        <w:rPr>
          <w:color w:val="6AAB73"/>
        </w:rPr>
        <w:t xml:space="preserve">"Inside </w:t>
      </w:r>
      <w:proofErr w:type="spellStart"/>
      <w:r w:rsidRPr="00586608">
        <w:rPr>
          <w:color w:val="6AAB73"/>
        </w:rPr>
        <w:t>getCode</w:t>
      </w:r>
      <w:proofErr w:type="spellEnd"/>
      <w:r w:rsidRPr="00586608">
        <w:rPr>
          <w:color w:val="6AAB73"/>
        </w:rPr>
        <w:t>()"</w:t>
      </w:r>
      <w:r w:rsidRPr="00586608">
        <w:rPr>
          <w:color w:val="BCBEC4"/>
        </w:rPr>
        <w:t>);</w:t>
      </w:r>
      <w:r w:rsidRPr="00586608">
        <w:rPr>
          <w:color w:val="BCBEC4"/>
        </w:rPr>
        <w:br/>
        <w:t xml:space="preserve">        </w:t>
      </w:r>
      <w:r w:rsidRPr="00586608">
        <w:rPr>
          <w:color w:val="CF8E6D"/>
        </w:rPr>
        <w:t xml:space="preserve">return </w:t>
      </w:r>
      <w:r w:rsidRPr="00586608">
        <w:rPr>
          <w:color w:val="C77DBB"/>
        </w:rPr>
        <w:t>code</w:t>
      </w:r>
      <w:r w:rsidRPr="00586608">
        <w:rPr>
          <w:color w:val="BCBEC4"/>
        </w:rPr>
        <w:t>;</w:t>
      </w:r>
      <w:r w:rsidRPr="00586608">
        <w:rPr>
          <w:color w:val="BCBEC4"/>
        </w:rPr>
        <w:br/>
        <w:t xml:space="preserve">    }</w:t>
      </w:r>
      <w:r w:rsidRPr="00586608">
        <w:rPr>
          <w:color w:val="BCBEC4"/>
        </w:rPr>
        <w:br/>
      </w:r>
      <w:r w:rsidRPr="00586608">
        <w:rPr>
          <w:color w:val="BCBEC4"/>
        </w:rPr>
        <w:br/>
        <w:t xml:space="preserve">    </w:t>
      </w:r>
      <w:r w:rsidRPr="00586608">
        <w:rPr>
          <w:color w:val="CF8E6D"/>
        </w:rPr>
        <w:t xml:space="preserve">public void </w:t>
      </w:r>
      <w:proofErr w:type="spellStart"/>
      <w:r w:rsidRPr="00586608">
        <w:rPr>
          <w:color w:val="56A8F5"/>
        </w:rPr>
        <w:t>setCode</w:t>
      </w:r>
      <w:proofErr w:type="spellEnd"/>
      <w:r w:rsidRPr="00586608">
        <w:rPr>
          <w:color w:val="BCBEC4"/>
        </w:rPr>
        <w:t>(String code) {</w:t>
      </w:r>
      <w:r w:rsidRPr="00586608">
        <w:rPr>
          <w:color w:val="BCBEC4"/>
        </w:rPr>
        <w:br/>
        <w:t xml:space="preserve">        </w:t>
      </w:r>
      <w:proofErr w:type="spellStart"/>
      <w:r w:rsidRPr="00586608">
        <w:rPr>
          <w:i/>
          <w:iCs/>
          <w:color w:val="C77DBB"/>
        </w:rPr>
        <w:t>LOGGER</w:t>
      </w:r>
      <w:r w:rsidRPr="00586608">
        <w:rPr>
          <w:color w:val="BCBEC4"/>
        </w:rPr>
        <w:t>.debug</w:t>
      </w:r>
      <w:proofErr w:type="spellEnd"/>
      <w:r w:rsidRPr="00586608">
        <w:rPr>
          <w:color w:val="BCBEC4"/>
        </w:rPr>
        <w:t>(</w:t>
      </w:r>
      <w:r w:rsidRPr="00586608">
        <w:rPr>
          <w:color w:val="6AAB73"/>
        </w:rPr>
        <w:t xml:space="preserve">"Inside </w:t>
      </w:r>
      <w:proofErr w:type="spellStart"/>
      <w:r w:rsidRPr="00586608">
        <w:rPr>
          <w:color w:val="6AAB73"/>
        </w:rPr>
        <w:t>setCode</w:t>
      </w:r>
      <w:proofErr w:type="spellEnd"/>
      <w:r w:rsidRPr="00586608">
        <w:rPr>
          <w:color w:val="6AAB73"/>
        </w:rPr>
        <w:t>()"</w:t>
      </w:r>
      <w:r w:rsidRPr="00586608">
        <w:rPr>
          <w:color w:val="BCBEC4"/>
        </w:rPr>
        <w:t>);</w:t>
      </w:r>
      <w:r w:rsidRPr="00586608">
        <w:rPr>
          <w:color w:val="BCBEC4"/>
        </w:rPr>
        <w:br/>
        <w:t xml:space="preserve">        </w:t>
      </w:r>
      <w:proofErr w:type="spellStart"/>
      <w:r w:rsidRPr="00586608">
        <w:rPr>
          <w:color w:val="CF8E6D"/>
        </w:rPr>
        <w:t>this</w:t>
      </w:r>
      <w:r w:rsidRPr="00586608">
        <w:rPr>
          <w:color w:val="BCBEC4"/>
        </w:rPr>
        <w:t>.</w:t>
      </w:r>
      <w:r w:rsidRPr="00586608">
        <w:rPr>
          <w:color w:val="C77DBB"/>
        </w:rPr>
        <w:t>code</w:t>
      </w:r>
      <w:proofErr w:type="spellEnd"/>
      <w:r w:rsidRPr="00586608">
        <w:rPr>
          <w:color w:val="C77DBB"/>
        </w:rPr>
        <w:t xml:space="preserve"> </w:t>
      </w:r>
      <w:r w:rsidRPr="00586608">
        <w:rPr>
          <w:color w:val="BCBEC4"/>
        </w:rPr>
        <w:t>= code;</w:t>
      </w:r>
      <w:r w:rsidRPr="00586608">
        <w:rPr>
          <w:color w:val="BCBEC4"/>
        </w:rPr>
        <w:br/>
        <w:t xml:space="preserve">    }</w:t>
      </w:r>
      <w:r w:rsidRPr="00586608">
        <w:rPr>
          <w:color w:val="BCBEC4"/>
        </w:rPr>
        <w:br/>
      </w:r>
      <w:r w:rsidRPr="00586608">
        <w:rPr>
          <w:color w:val="BCBEC4"/>
        </w:rPr>
        <w:br/>
        <w:t xml:space="preserve">    </w:t>
      </w:r>
      <w:r w:rsidRPr="00586608">
        <w:rPr>
          <w:color w:val="CF8E6D"/>
        </w:rPr>
        <w:t xml:space="preserve">public </w:t>
      </w:r>
      <w:r w:rsidRPr="00586608">
        <w:rPr>
          <w:color w:val="BCBEC4"/>
        </w:rPr>
        <w:t xml:space="preserve">String </w:t>
      </w:r>
      <w:proofErr w:type="spellStart"/>
      <w:r w:rsidRPr="00586608">
        <w:rPr>
          <w:color w:val="56A8F5"/>
        </w:rPr>
        <w:t>getName</w:t>
      </w:r>
      <w:proofErr w:type="spellEnd"/>
      <w:r w:rsidRPr="00586608">
        <w:rPr>
          <w:color w:val="BCBEC4"/>
        </w:rPr>
        <w:t>() {</w:t>
      </w:r>
      <w:r w:rsidRPr="00586608">
        <w:rPr>
          <w:color w:val="BCBEC4"/>
        </w:rPr>
        <w:br/>
      </w:r>
      <w:r w:rsidRPr="00586608">
        <w:rPr>
          <w:color w:val="BCBEC4"/>
        </w:rPr>
        <w:lastRenderedPageBreak/>
        <w:t xml:space="preserve">        </w:t>
      </w:r>
      <w:proofErr w:type="spellStart"/>
      <w:r w:rsidRPr="00586608">
        <w:rPr>
          <w:i/>
          <w:iCs/>
          <w:color w:val="C77DBB"/>
        </w:rPr>
        <w:t>LOGGER</w:t>
      </w:r>
      <w:r w:rsidRPr="00586608">
        <w:rPr>
          <w:color w:val="BCBEC4"/>
        </w:rPr>
        <w:t>.debug</w:t>
      </w:r>
      <w:proofErr w:type="spellEnd"/>
      <w:r w:rsidRPr="00586608">
        <w:rPr>
          <w:color w:val="BCBEC4"/>
        </w:rPr>
        <w:t>(</w:t>
      </w:r>
      <w:r w:rsidRPr="00586608">
        <w:rPr>
          <w:color w:val="6AAB73"/>
        </w:rPr>
        <w:t xml:space="preserve">"Inside </w:t>
      </w:r>
      <w:proofErr w:type="spellStart"/>
      <w:r w:rsidRPr="00586608">
        <w:rPr>
          <w:color w:val="6AAB73"/>
        </w:rPr>
        <w:t>getName</w:t>
      </w:r>
      <w:proofErr w:type="spellEnd"/>
      <w:r w:rsidRPr="00586608">
        <w:rPr>
          <w:color w:val="6AAB73"/>
        </w:rPr>
        <w:t>()"</w:t>
      </w:r>
      <w:r w:rsidRPr="00586608">
        <w:rPr>
          <w:color w:val="BCBEC4"/>
        </w:rPr>
        <w:t>);</w:t>
      </w:r>
      <w:r w:rsidRPr="00586608">
        <w:rPr>
          <w:color w:val="BCBEC4"/>
        </w:rPr>
        <w:br/>
        <w:t xml:space="preserve">        </w:t>
      </w:r>
      <w:r w:rsidRPr="00586608">
        <w:rPr>
          <w:color w:val="CF8E6D"/>
        </w:rPr>
        <w:t xml:space="preserve">return </w:t>
      </w:r>
      <w:r w:rsidRPr="00586608">
        <w:rPr>
          <w:color w:val="C77DBB"/>
        </w:rPr>
        <w:t>name</w:t>
      </w:r>
      <w:r w:rsidRPr="00586608">
        <w:rPr>
          <w:color w:val="BCBEC4"/>
        </w:rPr>
        <w:t>;</w:t>
      </w:r>
      <w:r w:rsidRPr="00586608">
        <w:rPr>
          <w:color w:val="BCBEC4"/>
        </w:rPr>
        <w:br/>
        <w:t xml:space="preserve">    }</w:t>
      </w:r>
      <w:r w:rsidRPr="00586608">
        <w:rPr>
          <w:color w:val="BCBEC4"/>
        </w:rPr>
        <w:br/>
      </w:r>
      <w:r w:rsidRPr="00586608">
        <w:rPr>
          <w:color w:val="BCBEC4"/>
        </w:rPr>
        <w:br/>
        <w:t xml:space="preserve">    </w:t>
      </w:r>
      <w:r w:rsidRPr="00586608">
        <w:rPr>
          <w:color w:val="CF8E6D"/>
        </w:rPr>
        <w:t xml:space="preserve">public void </w:t>
      </w:r>
      <w:proofErr w:type="spellStart"/>
      <w:r w:rsidRPr="00586608">
        <w:rPr>
          <w:color w:val="56A8F5"/>
        </w:rPr>
        <w:t>setName</w:t>
      </w:r>
      <w:proofErr w:type="spellEnd"/>
      <w:r w:rsidRPr="00586608">
        <w:rPr>
          <w:color w:val="BCBEC4"/>
        </w:rPr>
        <w:t>(String name) {</w:t>
      </w:r>
      <w:r w:rsidRPr="00586608">
        <w:rPr>
          <w:color w:val="BCBEC4"/>
        </w:rPr>
        <w:br/>
        <w:t xml:space="preserve">        </w:t>
      </w:r>
      <w:proofErr w:type="spellStart"/>
      <w:r w:rsidRPr="00586608">
        <w:rPr>
          <w:i/>
          <w:iCs/>
          <w:color w:val="C77DBB"/>
        </w:rPr>
        <w:t>LOGGER</w:t>
      </w:r>
      <w:r w:rsidRPr="00586608">
        <w:rPr>
          <w:color w:val="BCBEC4"/>
        </w:rPr>
        <w:t>.debug</w:t>
      </w:r>
      <w:proofErr w:type="spellEnd"/>
      <w:r w:rsidRPr="00586608">
        <w:rPr>
          <w:color w:val="BCBEC4"/>
        </w:rPr>
        <w:t>(</w:t>
      </w:r>
      <w:r w:rsidRPr="00586608">
        <w:rPr>
          <w:color w:val="6AAB73"/>
        </w:rPr>
        <w:t xml:space="preserve">"Inside </w:t>
      </w:r>
      <w:proofErr w:type="spellStart"/>
      <w:r w:rsidRPr="00586608">
        <w:rPr>
          <w:color w:val="6AAB73"/>
        </w:rPr>
        <w:t>setName</w:t>
      </w:r>
      <w:proofErr w:type="spellEnd"/>
      <w:r w:rsidRPr="00586608">
        <w:rPr>
          <w:color w:val="6AAB73"/>
        </w:rPr>
        <w:t>()"</w:t>
      </w:r>
      <w:r w:rsidRPr="00586608">
        <w:rPr>
          <w:color w:val="BCBEC4"/>
        </w:rPr>
        <w:t>);</w:t>
      </w:r>
      <w:r w:rsidRPr="00586608">
        <w:rPr>
          <w:color w:val="BCBEC4"/>
        </w:rPr>
        <w:br/>
        <w:t xml:space="preserve">        </w:t>
      </w:r>
      <w:r w:rsidRPr="00586608">
        <w:rPr>
          <w:color w:val="CF8E6D"/>
        </w:rPr>
        <w:t>this</w:t>
      </w:r>
      <w:r w:rsidRPr="00586608">
        <w:rPr>
          <w:color w:val="BCBEC4"/>
        </w:rPr>
        <w:t>.</w:t>
      </w:r>
      <w:r w:rsidRPr="00586608">
        <w:rPr>
          <w:color w:val="C77DBB"/>
        </w:rPr>
        <w:t xml:space="preserve">name </w:t>
      </w:r>
      <w:r w:rsidRPr="00586608">
        <w:rPr>
          <w:color w:val="BCBEC4"/>
        </w:rPr>
        <w:t>= name;</w:t>
      </w:r>
      <w:r w:rsidRPr="00586608">
        <w:rPr>
          <w:color w:val="BCBEC4"/>
        </w:rPr>
        <w:br/>
        <w:t xml:space="preserve">    }</w:t>
      </w:r>
      <w:r w:rsidRPr="00586608">
        <w:rPr>
          <w:color w:val="BCBEC4"/>
        </w:rPr>
        <w:br/>
      </w:r>
      <w:r w:rsidRPr="00586608">
        <w:rPr>
          <w:color w:val="BCBEC4"/>
        </w:rPr>
        <w:br/>
        <w:t xml:space="preserve">    </w:t>
      </w:r>
      <w:r w:rsidRPr="00586608">
        <w:rPr>
          <w:color w:val="7A7E85"/>
        </w:rPr>
        <w:t xml:space="preserve">// </w:t>
      </w:r>
      <w:proofErr w:type="spellStart"/>
      <w:r w:rsidRPr="00586608">
        <w:rPr>
          <w:color w:val="7A7E85"/>
        </w:rPr>
        <w:t>toString</w:t>
      </w:r>
      <w:proofErr w:type="spellEnd"/>
      <w:r w:rsidRPr="00586608">
        <w:rPr>
          <w:color w:val="7A7E85"/>
        </w:rPr>
        <w:t>()</w:t>
      </w:r>
      <w:r w:rsidRPr="00586608">
        <w:rPr>
          <w:color w:val="7A7E85"/>
        </w:rPr>
        <w:br/>
        <w:t xml:space="preserve">    </w:t>
      </w:r>
      <w:r w:rsidRPr="00586608">
        <w:rPr>
          <w:color w:val="B3AE60"/>
        </w:rPr>
        <w:t>@Override</w:t>
      </w:r>
      <w:r w:rsidRPr="00586608">
        <w:rPr>
          <w:color w:val="B3AE60"/>
        </w:rPr>
        <w:br/>
        <w:t xml:space="preserve">    </w:t>
      </w:r>
      <w:r w:rsidRPr="00586608">
        <w:rPr>
          <w:color w:val="CF8E6D"/>
        </w:rPr>
        <w:t xml:space="preserve">public </w:t>
      </w:r>
      <w:r w:rsidRPr="00586608">
        <w:rPr>
          <w:color w:val="BCBEC4"/>
        </w:rPr>
        <w:t xml:space="preserve">String </w:t>
      </w:r>
      <w:proofErr w:type="spellStart"/>
      <w:r w:rsidRPr="00586608">
        <w:rPr>
          <w:color w:val="56A8F5"/>
        </w:rPr>
        <w:t>toString</w:t>
      </w:r>
      <w:proofErr w:type="spellEnd"/>
      <w:r w:rsidRPr="00586608">
        <w:rPr>
          <w:color w:val="BCBEC4"/>
        </w:rPr>
        <w:t>() {</w:t>
      </w:r>
      <w:r w:rsidRPr="00586608">
        <w:rPr>
          <w:color w:val="BCBEC4"/>
        </w:rPr>
        <w:br/>
        <w:t xml:space="preserve">        </w:t>
      </w:r>
      <w:r w:rsidRPr="00586608">
        <w:rPr>
          <w:color w:val="CF8E6D"/>
        </w:rPr>
        <w:t xml:space="preserve">return </w:t>
      </w:r>
      <w:r w:rsidRPr="00586608">
        <w:rPr>
          <w:color w:val="6AAB73"/>
        </w:rPr>
        <w:t xml:space="preserve">"Country [code=" </w:t>
      </w:r>
      <w:r w:rsidRPr="00586608">
        <w:rPr>
          <w:color w:val="BCBEC4"/>
        </w:rPr>
        <w:t xml:space="preserve">+ </w:t>
      </w:r>
      <w:r w:rsidRPr="00586608">
        <w:rPr>
          <w:color w:val="C77DBB"/>
        </w:rPr>
        <w:t xml:space="preserve">code </w:t>
      </w:r>
      <w:r w:rsidRPr="00586608">
        <w:rPr>
          <w:color w:val="BCBEC4"/>
        </w:rPr>
        <w:t xml:space="preserve">+ </w:t>
      </w:r>
      <w:r w:rsidRPr="00586608">
        <w:rPr>
          <w:color w:val="6AAB73"/>
        </w:rPr>
        <w:t xml:space="preserve">", name=" </w:t>
      </w:r>
      <w:r w:rsidRPr="00586608">
        <w:rPr>
          <w:color w:val="BCBEC4"/>
        </w:rPr>
        <w:t xml:space="preserve">+ </w:t>
      </w:r>
      <w:r w:rsidRPr="00586608">
        <w:rPr>
          <w:color w:val="C77DBB"/>
        </w:rPr>
        <w:t xml:space="preserve">name </w:t>
      </w:r>
      <w:r w:rsidRPr="00586608">
        <w:rPr>
          <w:color w:val="BCBEC4"/>
        </w:rPr>
        <w:t xml:space="preserve">+ </w:t>
      </w:r>
      <w:r w:rsidRPr="00586608">
        <w:rPr>
          <w:color w:val="6AAB73"/>
        </w:rPr>
        <w:t>"]"</w:t>
      </w:r>
      <w:r w:rsidRPr="00586608">
        <w:rPr>
          <w:color w:val="BCBEC4"/>
        </w:rPr>
        <w:t>;</w:t>
      </w:r>
      <w:r w:rsidRPr="00586608">
        <w:rPr>
          <w:color w:val="BCBEC4"/>
        </w:rPr>
        <w:br/>
        <w:t xml:space="preserve">    }</w:t>
      </w:r>
      <w:r w:rsidRPr="00586608">
        <w:rPr>
          <w:color w:val="BCBEC4"/>
        </w:rPr>
        <w:br/>
        <w:t>}</w:t>
      </w:r>
    </w:p>
    <w:p w:rsidR="00401373" w:rsidRDefault="00091910" w:rsidP="00586608">
      <w:pPr>
        <w:pStyle w:val="ListBullet"/>
        <w:numPr>
          <w:ilvl w:val="0"/>
          <w:numId w:val="0"/>
        </w:numPr>
        <w:ind w:left="360" w:hanging="360"/>
        <w:rPr>
          <w:b/>
        </w:rPr>
      </w:pPr>
      <w:r w:rsidRPr="00586608">
        <w:rPr>
          <w:b/>
        </w:rPr>
        <w:br/>
      </w:r>
    </w:p>
    <w:p w:rsidR="00586608" w:rsidRPr="004F600E" w:rsidRDefault="004F600E" w:rsidP="00586608">
      <w:pPr>
        <w:pStyle w:val="ListBullet"/>
        <w:numPr>
          <w:ilvl w:val="0"/>
          <w:numId w:val="10"/>
        </w:numPr>
        <w:rPr>
          <w:b/>
          <w:sz w:val="28"/>
        </w:rPr>
      </w:pPr>
      <w:proofErr w:type="spellStart"/>
      <w:r w:rsidRPr="004F600E">
        <w:rPr>
          <w:b/>
          <w:sz w:val="28"/>
        </w:rPr>
        <w:t>SpringLearnApplication,java</w:t>
      </w:r>
      <w:proofErr w:type="spellEnd"/>
      <w:r w:rsidRPr="004F600E">
        <w:rPr>
          <w:b/>
          <w:sz w:val="28"/>
        </w:rPr>
        <w:t>:</w:t>
      </w:r>
    </w:p>
    <w:p w:rsidR="004F600E" w:rsidRDefault="004F600E" w:rsidP="004F600E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p w:rsidR="00091910" w:rsidRDefault="004F600E" w:rsidP="004F600E">
      <w:pPr>
        <w:pStyle w:val="HTMLPreformatted"/>
        <w:shd w:val="clear" w:color="auto" w:fill="1E1F22"/>
        <w:rPr>
          <w:color w:val="BCBEC4"/>
        </w:rPr>
      </w:pPr>
      <w:r>
        <w:rPr>
          <w:b/>
        </w:rPr>
        <w:t xml:space="preserve"> </w:t>
      </w: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com.cognizant.spring_learn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org.slf4j.Logger;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org.slf4j.LoggerFactory;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org.springframework.boot.SpringApplication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org.springframework.boot.autoconfigure.</w:t>
      </w:r>
      <w:r>
        <w:rPr>
          <w:color w:val="B3AE60"/>
        </w:rPr>
        <w:t>SpringBootApplication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org.springframework.context.ApplicationContext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org.springframework.context.support.ClassPathXmlApplicationContext;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</w:t>
      </w:r>
      <w:proofErr w:type="spellStart"/>
      <w:r>
        <w:rPr>
          <w:color w:val="B3AE60"/>
        </w:rPr>
        <w:t>SpringBootApplication</w:t>
      </w:r>
      <w:proofErr w:type="spellEnd"/>
      <w:r>
        <w:rPr>
          <w:color w:val="B3AE60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SpringLearnApplication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final </w:t>
      </w:r>
      <w:r>
        <w:rPr>
          <w:color w:val="BCBEC4"/>
        </w:rPr>
        <w:t xml:space="preserve">Logger </w:t>
      </w:r>
      <w:proofErr w:type="spellStart"/>
      <w:r>
        <w:rPr>
          <w:i/>
          <w:iCs/>
          <w:color w:val="C77DBB"/>
        </w:rPr>
        <w:t>LOGGER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LoggerFactory.</w:t>
      </w:r>
      <w:r>
        <w:rPr>
          <w:i/>
          <w:iCs/>
          <w:color w:val="BCBEC4"/>
        </w:rPr>
        <w:t>getLogger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SpringLearnApplication.</w:t>
      </w:r>
      <w:r>
        <w:rPr>
          <w:color w:val="CF8E6D"/>
        </w:rPr>
        <w:t>class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</w:t>
      </w:r>
      <w:proofErr w:type="spellStart"/>
      <w:r>
        <w:rPr>
          <w:color w:val="BCBEC4"/>
        </w:rPr>
        <w:t>SpringApplication.</w:t>
      </w:r>
      <w:r>
        <w:rPr>
          <w:i/>
          <w:iCs/>
          <w:color w:val="BCBEC4"/>
        </w:rPr>
        <w:t>run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SpringLearnApplication.</w:t>
      </w:r>
      <w:r>
        <w:rPr>
          <w:color w:val="CF8E6D"/>
        </w:rPr>
        <w:t>class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</w:t>
      </w:r>
      <w:proofErr w:type="spellStart"/>
      <w:r>
        <w:rPr>
          <w:i/>
          <w:iCs/>
          <w:color w:val="BCBEC4"/>
        </w:rPr>
        <w:t>displayCountry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proofErr w:type="spellStart"/>
      <w:r>
        <w:rPr>
          <w:color w:val="56A8F5"/>
        </w:rPr>
        <w:t>displayCountry</w:t>
      </w:r>
      <w:proofErr w:type="spellEnd"/>
      <w:r>
        <w:rPr>
          <w:color w:val="BCBEC4"/>
        </w:rPr>
        <w:t>() {</w:t>
      </w:r>
    </w:p>
    <w:p w:rsidR="004F600E" w:rsidRDefault="004F600E" w:rsidP="004F600E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br/>
        <w:t xml:space="preserve">       </w:t>
      </w:r>
      <w:r>
        <w:rPr>
          <w:color w:val="7A7E85"/>
        </w:rPr>
        <w:t xml:space="preserve">       </w:t>
      </w:r>
      <w:proofErr w:type="spellStart"/>
      <w:r>
        <w:rPr>
          <w:color w:val="BCBEC4"/>
        </w:rPr>
        <w:t>ApplicationContext</w:t>
      </w:r>
      <w:proofErr w:type="spellEnd"/>
      <w:r>
        <w:rPr>
          <w:color w:val="BCBEC4"/>
        </w:rPr>
        <w:t xml:space="preserve"> context = </w:t>
      </w:r>
      <w:r>
        <w:rPr>
          <w:color w:val="CF8E6D"/>
        </w:rPr>
        <w:t xml:space="preserve">new </w:t>
      </w:r>
      <w:proofErr w:type="spellStart"/>
      <w:proofErr w:type="gramStart"/>
      <w:r>
        <w:rPr>
          <w:color w:val="BCBEC4"/>
        </w:rPr>
        <w:t>ClassPathXmlApplicationContext</w:t>
      </w:r>
      <w:proofErr w:type="spellEnd"/>
      <w:r>
        <w:rPr>
          <w:color w:val="BCBEC4"/>
        </w:rPr>
        <w:t>(</w:t>
      </w:r>
      <w:proofErr w:type="gramEnd"/>
      <w:r>
        <w:rPr>
          <w:color w:val="6AAB73"/>
        </w:rPr>
        <w:t>"country.xml"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</w:t>
      </w:r>
      <w:r>
        <w:rPr>
          <w:color w:val="7A7E85"/>
        </w:rPr>
        <w:t>// Retrieve the country bean</w:t>
      </w:r>
      <w:r>
        <w:rPr>
          <w:color w:val="7A7E85"/>
        </w:rPr>
        <w:br/>
        <w:t xml:space="preserve">       </w:t>
      </w:r>
      <w:r>
        <w:rPr>
          <w:color w:val="BCBEC4"/>
        </w:rPr>
        <w:t xml:space="preserve">Country </w:t>
      </w:r>
      <w:proofErr w:type="spellStart"/>
      <w:r>
        <w:rPr>
          <w:color w:val="BCBEC4"/>
        </w:rPr>
        <w:t>country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context.getBean</w:t>
      </w:r>
      <w:proofErr w:type="spellEnd"/>
      <w:r>
        <w:rPr>
          <w:color w:val="BCBEC4"/>
        </w:rPr>
        <w:t>(</w:t>
      </w:r>
      <w:r>
        <w:rPr>
          <w:color w:val="6AAB73"/>
        </w:rPr>
        <w:t>"country"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Country.</w:t>
      </w:r>
      <w:r>
        <w:rPr>
          <w:color w:val="CF8E6D"/>
        </w:rPr>
        <w:t>class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</w:t>
      </w:r>
      <w:r>
        <w:rPr>
          <w:color w:val="7A7E85"/>
        </w:rPr>
        <w:t>// Log country details</w:t>
      </w:r>
      <w:r>
        <w:rPr>
          <w:color w:val="7A7E85"/>
        </w:rPr>
        <w:br/>
        <w:t xml:space="preserve">       </w:t>
      </w:r>
      <w:proofErr w:type="spellStart"/>
      <w:r>
        <w:rPr>
          <w:i/>
          <w:iCs/>
          <w:color w:val="C77DBB"/>
        </w:rPr>
        <w:t>LOGGER</w:t>
      </w:r>
      <w:r>
        <w:rPr>
          <w:color w:val="BCBEC4"/>
        </w:rPr>
        <w:t>.debug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"Country : </w:t>
      </w:r>
      <w:r>
        <w:rPr>
          <w:color w:val="CF8E6D"/>
        </w:rPr>
        <w:t>{}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country.toString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4F600E" w:rsidRPr="00586608" w:rsidRDefault="004F600E" w:rsidP="004F600E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p w:rsidR="00401373" w:rsidRDefault="00091910">
      <w:pPr>
        <w:pStyle w:val="Heading2"/>
      </w:pPr>
      <w:r>
        <w:lastRenderedPageBreak/>
        <w:t>Conclusion:</w:t>
      </w:r>
    </w:p>
    <w:p w:rsidR="00401373" w:rsidRDefault="00091910">
      <w:r>
        <w:t>The Spring Boot application was successfully configured to load and log a simple Country bean from an XML file using ApplicationContext. This completes Hands-on 4 as per the provided instructions.</w:t>
      </w:r>
    </w:p>
    <w:p w:rsidR="004F600E" w:rsidRDefault="004F600E">
      <w:r>
        <w:rPr>
          <w:noProof/>
          <w:lang w:val="en-IN" w:eastAsia="en-IN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-807085</wp:posOffset>
            </wp:positionH>
            <wp:positionV relativeFrom="paragraph">
              <wp:posOffset>455295</wp:posOffset>
            </wp:positionV>
            <wp:extent cx="7147507" cy="3825240"/>
            <wp:effectExtent l="0" t="0" r="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7-13 00270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7507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F600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FF91913"/>
    <w:multiLevelType w:val="hybridMultilevel"/>
    <w:tmpl w:val="30E2C6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91910"/>
    <w:rsid w:val="0015074B"/>
    <w:rsid w:val="0029639D"/>
    <w:rsid w:val="00326F90"/>
    <w:rsid w:val="00401373"/>
    <w:rsid w:val="004F600E"/>
    <w:rsid w:val="00586608"/>
    <w:rsid w:val="00855212"/>
    <w:rsid w:val="00AA1D8D"/>
    <w:rsid w:val="00B47730"/>
    <w:rsid w:val="00C03DD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763C04"/>
  <w14:defaultImageDpi w14:val="300"/>
  <w15:docId w15:val="{56090B26-BAE0-40A2-8B43-84AD6275B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66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6608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9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1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3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BEC8FAA-391E-4149-A746-433D36FAD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Priyanshu</cp:lastModifiedBy>
  <cp:revision>4</cp:revision>
  <dcterms:created xsi:type="dcterms:W3CDTF">2013-12-23T23:15:00Z</dcterms:created>
  <dcterms:modified xsi:type="dcterms:W3CDTF">2025-07-12T20:19:00Z</dcterms:modified>
  <cp:category/>
</cp:coreProperties>
</file>