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81" w:rsidRDefault="0005533F">
      <w:pPr>
        <w:pStyle w:val="Title"/>
      </w:pPr>
      <w:r>
        <w:t>Hands-on</w:t>
      </w:r>
      <w:r w:rsidR="00424773">
        <w:t xml:space="preserve"> 3</w:t>
      </w:r>
      <w:bookmarkStart w:id="0" w:name="_GoBack"/>
      <w:bookmarkEnd w:id="0"/>
      <w:r w:rsidR="00194A5B">
        <w:t>: Hello World RESTful Web Service</w:t>
      </w:r>
    </w:p>
    <w:p w:rsidR="00005B81" w:rsidRDefault="00194A5B">
      <w:pPr>
        <w:pStyle w:val="Heading1"/>
      </w:pPr>
      <w:r>
        <w:t>Objective:</w:t>
      </w:r>
    </w:p>
    <w:p w:rsidR="00005B81" w:rsidRDefault="00194A5B">
      <w:r>
        <w:t>Write a REST service in the Spring Learn application that returns the text "Hello World!!" using Spring Web Framework.</w:t>
      </w:r>
    </w:p>
    <w:p w:rsidR="00005B81" w:rsidRDefault="00194A5B">
      <w:pPr>
        <w:pStyle w:val="Heading1"/>
      </w:pPr>
      <w:r>
        <w:t>Instructions Followed:</w:t>
      </w:r>
    </w:p>
    <w:p w:rsidR="00005B81" w:rsidRDefault="00194A5B">
      <w:r>
        <w:t>• Method: GET</w:t>
      </w:r>
    </w:p>
    <w:p w:rsidR="00005B81" w:rsidRDefault="00194A5B">
      <w:r>
        <w:t>• URL: /hello</w:t>
      </w:r>
    </w:p>
    <w:p w:rsidR="00005B81" w:rsidRDefault="00194A5B">
      <w:r>
        <w:t>• Controller: com.cognizant.spring_learn.controller.HelloController</w:t>
      </w:r>
    </w:p>
    <w:p w:rsidR="00005B81" w:rsidRDefault="00194A5B">
      <w:r>
        <w:t>• Method Signature: public String sayHello()</w:t>
      </w:r>
    </w:p>
    <w:p w:rsidR="00005B81" w:rsidRDefault="00194A5B">
      <w:r>
        <w:t>• Method Implementation: return hard coded string "Hello World!!"</w:t>
      </w:r>
    </w:p>
    <w:p w:rsidR="00005B81" w:rsidRDefault="00194A5B">
      <w:r>
        <w:t>• Sampl</w:t>
      </w:r>
      <w:r w:rsidR="00B67320">
        <w:t>e Request: http://localhost:8080</w:t>
      </w:r>
      <w:r>
        <w:t>/hello</w:t>
      </w:r>
    </w:p>
    <w:p w:rsidR="00005B81" w:rsidRDefault="00194A5B">
      <w:r>
        <w:t>• Sample Response: Hello World!!</w:t>
      </w:r>
    </w:p>
    <w:p w:rsidR="00005B81" w:rsidRDefault="00194A5B">
      <w:r>
        <w:t>• Logging: Start and End log messages are added in sayHello()</w:t>
      </w:r>
    </w:p>
    <w:p w:rsidR="00005B81" w:rsidRDefault="00194A5B">
      <w:pPr>
        <w:pStyle w:val="Heading1"/>
      </w:pPr>
      <w:r>
        <w:t>HelloController.java</w:t>
      </w:r>
    </w:p>
    <w:p w:rsidR="00B67320" w:rsidRPr="00B67320" w:rsidRDefault="00B67320" w:rsidP="00B67320">
      <w:pPr>
        <w:rPr>
          <w:lang w:val="en-IN"/>
        </w:rPr>
      </w:pPr>
      <w:r w:rsidRPr="00B67320">
        <w:rPr>
          <w:lang w:val="en-IN"/>
        </w:rPr>
        <w:t xml:space="preserve">package </w:t>
      </w:r>
      <w:proofErr w:type="spellStart"/>
      <w:r w:rsidRPr="00B67320">
        <w:rPr>
          <w:lang w:val="en-IN"/>
        </w:rPr>
        <w:t>com.cognizant.spring_learn.controller</w:t>
      </w:r>
      <w:proofErr w:type="spellEnd"/>
      <w:r w:rsidRPr="00B67320">
        <w:rPr>
          <w:lang w:val="en-IN"/>
        </w:rPr>
        <w:t>;</w:t>
      </w:r>
      <w:r w:rsidRPr="00B67320">
        <w:rPr>
          <w:lang w:val="en-IN"/>
        </w:rPr>
        <w:br/>
      </w:r>
      <w:r w:rsidRPr="00B67320">
        <w:rPr>
          <w:lang w:val="en-IN"/>
        </w:rPr>
        <w:br/>
      </w:r>
      <w:r w:rsidRPr="00B67320">
        <w:rPr>
          <w:lang w:val="en-IN"/>
        </w:rPr>
        <w:br/>
        <w:t>import org.slf4j.Logger;</w:t>
      </w:r>
      <w:r w:rsidRPr="00B67320">
        <w:rPr>
          <w:lang w:val="en-IN"/>
        </w:rPr>
        <w:br/>
        <w:t>import org.slf4j.LoggerFactory;</w:t>
      </w:r>
      <w:r w:rsidRPr="00B67320">
        <w:rPr>
          <w:lang w:val="en-IN"/>
        </w:rPr>
        <w:br/>
        <w:t xml:space="preserve">import </w:t>
      </w:r>
      <w:proofErr w:type="spellStart"/>
      <w:r w:rsidRPr="00B67320">
        <w:rPr>
          <w:lang w:val="en-IN"/>
        </w:rPr>
        <w:t>org.springframework.web.bind.annotation.GetMapping</w:t>
      </w:r>
      <w:proofErr w:type="spellEnd"/>
      <w:r w:rsidRPr="00B67320">
        <w:rPr>
          <w:lang w:val="en-IN"/>
        </w:rPr>
        <w:t>;</w:t>
      </w:r>
      <w:r w:rsidRPr="00B67320">
        <w:rPr>
          <w:lang w:val="en-IN"/>
        </w:rPr>
        <w:br/>
        <w:t xml:space="preserve">import </w:t>
      </w:r>
      <w:proofErr w:type="spellStart"/>
      <w:r w:rsidRPr="00B67320">
        <w:rPr>
          <w:lang w:val="en-IN"/>
        </w:rPr>
        <w:t>org.springframework.web.bind.annotation.RestController</w:t>
      </w:r>
      <w:proofErr w:type="spellEnd"/>
      <w:r w:rsidRPr="00B67320">
        <w:rPr>
          <w:lang w:val="en-IN"/>
        </w:rPr>
        <w:t>;</w:t>
      </w:r>
      <w:r w:rsidRPr="00B67320">
        <w:rPr>
          <w:lang w:val="en-IN"/>
        </w:rPr>
        <w:br/>
      </w:r>
      <w:r w:rsidRPr="00B67320">
        <w:rPr>
          <w:lang w:val="en-IN"/>
        </w:rPr>
        <w:br/>
        <w:t>@</w:t>
      </w:r>
      <w:proofErr w:type="spellStart"/>
      <w:r w:rsidRPr="00B67320">
        <w:rPr>
          <w:lang w:val="en-IN"/>
        </w:rPr>
        <w:t>RestController</w:t>
      </w:r>
      <w:proofErr w:type="spellEnd"/>
      <w:r w:rsidRPr="00B67320">
        <w:rPr>
          <w:lang w:val="en-IN"/>
        </w:rPr>
        <w:br/>
        <w:t xml:space="preserve">public class </w:t>
      </w:r>
      <w:proofErr w:type="spellStart"/>
      <w:r w:rsidRPr="00B67320">
        <w:rPr>
          <w:lang w:val="en-IN"/>
        </w:rPr>
        <w:t>Hellocontroller</w:t>
      </w:r>
      <w:proofErr w:type="spellEnd"/>
      <w:r w:rsidRPr="00B67320">
        <w:rPr>
          <w:lang w:val="en-IN"/>
        </w:rPr>
        <w:t xml:space="preserve"> {</w:t>
      </w:r>
      <w:r w:rsidRPr="00B67320">
        <w:rPr>
          <w:lang w:val="en-IN"/>
        </w:rPr>
        <w:br/>
        <w:t xml:space="preserve">    private static final Logger </w:t>
      </w:r>
      <w:proofErr w:type="spellStart"/>
      <w:r w:rsidRPr="00B67320">
        <w:rPr>
          <w:i/>
          <w:iCs/>
          <w:lang w:val="en-IN"/>
        </w:rPr>
        <w:t>LOGGER</w:t>
      </w:r>
      <w:proofErr w:type="spellEnd"/>
      <w:r w:rsidRPr="00B67320">
        <w:rPr>
          <w:i/>
          <w:iCs/>
          <w:lang w:val="en-IN"/>
        </w:rPr>
        <w:t xml:space="preserve"> </w:t>
      </w:r>
      <w:r w:rsidRPr="00B67320">
        <w:rPr>
          <w:lang w:val="en-IN"/>
        </w:rPr>
        <w:t xml:space="preserve">= </w:t>
      </w:r>
      <w:proofErr w:type="spellStart"/>
      <w:r w:rsidRPr="00B67320">
        <w:rPr>
          <w:lang w:val="en-IN"/>
        </w:rPr>
        <w:t>LoggerFactory.</w:t>
      </w:r>
      <w:r w:rsidRPr="00B67320">
        <w:rPr>
          <w:i/>
          <w:iCs/>
          <w:lang w:val="en-IN"/>
        </w:rPr>
        <w:t>getLogger</w:t>
      </w:r>
      <w:proofErr w:type="spellEnd"/>
      <w:r w:rsidRPr="00B67320">
        <w:rPr>
          <w:lang w:val="en-IN"/>
        </w:rPr>
        <w:t>(</w:t>
      </w:r>
      <w:proofErr w:type="spellStart"/>
      <w:r w:rsidRPr="00B67320">
        <w:rPr>
          <w:lang w:val="en-IN"/>
        </w:rPr>
        <w:t>Hellocontroller.class</w:t>
      </w:r>
      <w:proofErr w:type="spellEnd"/>
      <w:r w:rsidRPr="00B67320">
        <w:rPr>
          <w:lang w:val="en-IN"/>
        </w:rPr>
        <w:t>);</w:t>
      </w:r>
      <w:r w:rsidRPr="00B67320">
        <w:rPr>
          <w:lang w:val="en-IN"/>
        </w:rPr>
        <w:br/>
      </w:r>
      <w:r w:rsidRPr="00B67320">
        <w:rPr>
          <w:lang w:val="en-IN"/>
        </w:rPr>
        <w:br/>
        <w:t xml:space="preserve">    @</w:t>
      </w:r>
      <w:proofErr w:type="spellStart"/>
      <w:r w:rsidRPr="00B67320">
        <w:rPr>
          <w:lang w:val="en-IN"/>
        </w:rPr>
        <w:t>GetMapping</w:t>
      </w:r>
      <w:proofErr w:type="spellEnd"/>
      <w:r w:rsidRPr="00B67320">
        <w:rPr>
          <w:lang w:val="en-IN"/>
        </w:rPr>
        <w:t>("/hello")</w:t>
      </w:r>
      <w:r w:rsidRPr="00B67320">
        <w:rPr>
          <w:lang w:val="en-IN"/>
        </w:rPr>
        <w:br/>
        <w:t xml:space="preserve">    public String </w:t>
      </w:r>
      <w:proofErr w:type="spellStart"/>
      <w:r w:rsidRPr="00B67320">
        <w:rPr>
          <w:lang w:val="en-IN"/>
        </w:rPr>
        <w:t>sayHello</w:t>
      </w:r>
      <w:proofErr w:type="spellEnd"/>
      <w:r w:rsidRPr="00B67320">
        <w:rPr>
          <w:lang w:val="en-IN"/>
        </w:rPr>
        <w:t>() {</w:t>
      </w:r>
      <w:r w:rsidRPr="00B67320">
        <w:rPr>
          <w:lang w:val="en-IN"/>
        </w:rPr>
        <w:br/>
        <w:t xml:space="preserve">        </w:t>
      </w:r>
      <w:r w:rsidRPr="00B67320">
        <w:rPr>
          <w:i/>
          <w:iCs/>
          <w:lang w:val="en-IN"/>
        </w:rPr>
        <w:t>LOGGER</w:t>
      </w:r>
      <w:r w:rsidRPr="00B67320">
        <w:rPr>
          <w:lang w:val="en-IN"/>
        </w:rPr>
        <w:t>.info("Start");</w:t>
      </w:r>
      <w:r w:rsidRPr="00B67320">
        <w:rPr>
          <w:lang w:val="en-IN"/>
        </w:rPr>
        <w:br/>
      </w:r>
      <w:r w:rsidRPr="00B67320">
        <w:rPr>
          <w:lang w:val="en-IN"/>
        </w:rPr>
        <w:lastRenderedPageBreak/>
        <w:t xml:space="preserve">        String response = "Hello World!!";</w:t>
      </w:r>
      <w:r w:rsidRPr="00B67320">
        <w:rPr>
          <w:lang w:val="en-IN"/>
        </w:rPr>
        <w:br/>
        <w:t xml:space="preserve">        </w:t>
      </w:r>
      <w:r w:rsidRPr="00B67320">
        <w:rPr>
          <w:i/>
          <w:iCs/>
          <w:lang w:val="en-IN"/>
        </w:rPr>
        <w:t>LOGGER</w:t>
      </w:r>
      <w:r w:rsidRPr="00B67320">
        <w:rPr>
          <w:lang w:val="en-IN"/>
        </w:rPr>
        <w:t>.info("End");</w:t>
      </w:r>
      <w:r w:rsidRPr="00B67320">
        <w:rPr>
          <w:lang w:val="en-IN"/>
        </w:rPr>
        <w:br/>
        <w:t xml:space="preserve">        return response;</w:t>
      </w:r>
      <w:r w:rsidRPr="00B67320">
        <w:rPr>
          <w:lang w:val="en-IN"/>
        </w:rPr>
        <w:br/>
        <w:t xml:space="preserve">    }</w:t>
      </w:r>
      <w:r w:rsidRPr="00B67320">
        <w:rPr>
          <w:lang w:val="en-IN"/>
        </w:rPr>
        <w:br/>
        <w:t>}</w:t>
      </w:r>
    </w:p>
    <w:p w:rsidR="00005B81" w:rsidRDefault="00194A5B">
      <w:r>
        <w:br/>
      </w:r>
    </w:p>
    <w:p w:rsidR="00005B81" w:rsidRDefault="00194A5B">
      <w:pPr>
        <w:pStyle w:val="Heading1"/>
      </w:pPr>
      <w:r>
        <w:t>SpringLearnApplication.java</w:t>
      </w:r>
    </w:p>
    <w:p w:rsidR="00B67320" w:rsidRPr="00B67320" w:rsidRDefault="00194A5B" w:rsidP="00B67320">
      <w:pPr>
        <w:rPr>
          <w:lang w:val="en-IN"/>
        </w:rPr>
      </w:pPr>
      <w:r>
        <w:br/>
      </w:r>
      <w:proofErr w:type="gramStart"/>
      <w:r w:rsidR="00B67320" w:rsidRPr="00B67320">
        <w:rPr>
          <w:lang w:val="en-IN"/>
        </w:rPr>
        <w:t>package</w:t>
      </w:r>
      <w:proofErr w:type="gramEnd"/>
      <w:r w:rsidR="00B67320" w:rsidRPr="00B67320">
        <w:rPr>
          <w:lang w:val="en-IN"/>
        </w:rPr>
        <w:t xml:space="preserve"> </w:t>
      </w:r>
      <w:proofErr w:type="spellStart"/>
      <w:r w:rsidR="00B67320" w:rsidRPr="00B67320">
        <w:rPr>
          <w:lang w:val="en-IN"/>
        </w:rPr>
        <w:t>com.cognizant.spring_learn</w:t>
      </w:r>
      <w:proofErr w:type="spellEnd"/>
      <w:r w:rsidR="00B67320" w:rsidRPr="00B67320">
        <w:rPr>
          <w:lang w:val="en-IN"/>
        </w:rPr>
        <w:t>;</w:t>
      </w:r>
      <w:r w:rsidR="00B67320" w:rsidRPr="00B67320">
        <w:rPr>
          <w:lang w:val="en-IN"/>
        </w:rPr>
        <w:br/>
      </w:r>
      <w:r w:rsidR="00B67320" w:rsidRPr="00B67320">
        <w:rPr>
          <w:lang w:val="en-IN"/>
        </w:rPr>
        <w:br/>
        <w:t xml:space="preserve">import </w:t>
      </w:r>
      <w:proofErr w:type="spellStart"/>
      <w:r w:rsidR="00B67320" w:rsidRPr="00B67320">
        <w:rPr>
          <w:lang w:val="en-IN"/>
        </w:rPr>
        <w:t>org.springframework.boot.SpringApplication</w:t>
      </w:r>
      <w:proofErr w:type="spellEnd"/>
      <w:r w:rsidR="00B67320" w:rsidRPr="00B67320">
        <w:rPr>
          <w:lang w:val="en-IN"/>
        </w:rPr>
        <w:t>;</w:t>
      </w:r>
      <w:r w:rsidR="00B67320" w:rsidRPr="00B67320">
        <w:rPr>
          <w:lang w:val="en-IN"/>
        </w:rPr>
        <w:br/>
        <w:t xml:space="preserve">import </w:t>
      </w:r>
      <w:proofErr w:type="spellStart"/>
      <w:r w:rsidR="00B67320" w:rsidRPr="00B67320">
        <w:rPr>
          <w:lang w:val="en-IN"/>
        </w:rPr>
        <w:t>org.springframework.boot.autoconfigure.SpringBootApplication</w:t>
      </w:r>
      <w:proofErr w:type="spellEnd"/>
      <w:r w:rsidR="00B67320" w:rsidRPr="00B67320">
        <w:rPr>
          <w:lang w:val="en-IN"/>
        </w:rPr>
        <w:t>;</w:t>
      </w:r>
      <w:r w:rsidR="00B67320" w:rsidRPr="00B67320">
        <w:rPr>
          <w:lang w:val="en-IN"/>
        </w:rPr>
        <w:br/>
      </w:r>
      <w:r w:rsidR="00B67320" w:rsidRPr="00B67320">
        <w:rPr>
          <w:lang w:val="en-IN"/>
        </w:rPr>
        <w:br/>
        <w:t>@</w:t>
      </w:r>
      <w:proofErr w:type="spellStart"/>
      <w:r w:rsidR="00B67320" w:rsidRPr="00B67320">
        <w:rPr>
          <w:lang w:val="en-IN"/>
        </w:rPr>
        <w:t>SpringBootApplication</w:t>
      </w:r>
      <w:proofErr w:type="spellEnd"/>
      <w:r w:rsidR="00B67320" w:rsidRPr="00B67320">
        <w:rPr>
          <w:lang w:val="en-IN"/>
        </w:rPr>
        <w:br/>
        <w:t xml:space="preserve">public class </w:t>
      </w:r>
      <w:proofErr w:type="spellStart"/>
      <w:r w:rsidR="00B67320" w:rsidRPr="00B67320">
        <w:rPr>
          <w:lang w:val="en-IN"/>
        </w:rPr>
        <w:t>SpringLearnApplication</w:t>
      </w:r>
      <w:proofErr w:type="spellEnd"/>
      <w:r w:rsidR="00B67320" w:rsidRPr="00B67320">
        <w:rPr>
          <w:lang w:val="en-IN"/>
        </w:rPr>
        <w:t xml:space="preserve"> {</w:t>
      </w:r>
      <w:r w:rsidR="00B67320" w:rsidRPr="00B67320">
        <w:rPr>
          <w:lang w:val="en-IN"/>
        </w:rPr>
        <w:br/>
      </w:r>
      <w:r w:rsidR="00B67320" w:rsidRPr="00B67320">
        <w:rPr>
          <w:lang w:val="en-IN"/>
        </w:rPr>
        <w:br/>
        <w:t xml:space="preserve">    public static void main(String[] </w:t>
      </w:r>
      <w:proofErr w:type="spellStart"/>
      <w:r w:rsidR="00B67320" w:rsidRPr="00B67320">
        <w:rPr>
          <w:lang w:val="en-IN"/>
        </w:rPr>
        <w:t>args</w:t>
      </w:r>
      <w:proofErr w:type="spellEnd"/>
      <w:r w:rsidR="00B67320" w:rsidRPr="00B67320">
        <w:rPr>
          <w:lang w:val="en-IN"/>
        </w:rPr>
        <w:t>) {</w:t>
      </w:r>
      <w:r w:rsidR="00B67320" w:rsidRPr="00B67320">
        <w:rPr>
          <w:lang w:val="en-IN"/>
        </w:rPr>
        <w:br/>
        <w:t xml:space="preserve">       </w:t>
      </w:r>
      <w:proofErr w:type="spellStart"/>
      <w:r w:rsidR="00B67320" w:rsidRPr="00B67320">
        <w:rPr>
          <w:lang w:val="en-IN"/>
        </w:rPr>
        <w:t>SpringApplication.</w:t>
      </w:r>
      <w:r w:rsidR="00B67320" w:rsidRPr="00B67320">
        <w:rPr>
          <w:i/>
          <w:iCs/>
          <w:lang w:val="en-IN"/>
        </w:rPr>
        <w:t>run</w:t>
      </w:r>
      <w:proofErr w:type="spellEnd"/>
      <w:r w:rsidR="00B67320" w:rsidRPr="00B67320">
        <w:rPr>
          <w:lang w:val="en-IN"/>
        </w:rPr>
        <w:t>(</w:t>
      </w:r>
      <w:proofErr w:type="spellStart"/>
      <w:r w:rsidR="00B67320" w:rsidRPr="00B67320">
        <w:rPr>
          <w:lang w:val="en-IN"/>
        </w:rPr>
        <w:t>SpringLearnApplication.class</w:t>
      </w:r>
      <w:proofErr w:type="spellEnd"/>
      <w:r w:rsidR="00B67320" w:rsidRPr="00B67320">
        <w:rPr>
          <w:lang w:val="en-IN"/>
        </w:rPr>
        <w:t xml:space="preserve">, </w:t>
      </w:r>
      <w:proofErr w:type="spellStart"/>
      <w:r w:rsidR="00B67320" w:rsidRPr="00B67320">
        <w:rPr>
          <w:lang w:val="en-IN"/>
        </w:rPr>
        <w:t>args</w:t>
      </w:r>
      <w:proofErr w:type="spellEnd"/>
      <w:r w:rsidR="00B67320" w:rsidRPr="00B67320">
        <w:rPr>
          <w:lang w:val="en-IN"/>
        </w:rPr>
        <w:t>);</w:t>
      </w:r>
      <w:r w:rsidR="00B67320" w:rsidRPr="00B67320">
        <w:rPr>
          <w:lang w:val="en-IN"/>
        </w:rPr>
        <w:br/>
        <w:t xml:space="preserve">    }</w:t>
      </w:r>
      <w:r w:rsidR="00B67320" w:rsidRPr="00B67320">
        <w:rPr>
          <w:lang w:val="en-IN"/>
        </w:rPr>
        <w:br/>
      </w:r>
      <w:r w:rsidR="00B67320" w:rsidRPr="00B67320">
        <w:rPr>
          <w:lang w:val="en-IN"/>
        </w:rPr>
        <w:br/>
        <w:t>}</w:t>
      </w:r>
    </w:p>
    <w:p w:rsidR="00005B81" w:rsidRDefault="00005B81"/>
    <w:p w:rsidR="00005B81" w:rsidRDefault="00194A5B">
      <w:pPr>
        <w:pStyle w:val="Heading1"/>
      </w:pPr>
      <w:r>
        <w:t>Sample Output in Browser/Postman</w:t>
      </w:r>
    </w:p>
    <w:p w:rsidR="00005B81" w:rsidRDefault="00005B81"/>
    <w:p w:rsidR="00B67320" w:rsidRDefault="00B67320">
      <w:r>
        <w:rPr>
          <w:noProof/>
          <w:lang w:val="en-IN" w:eastAsia="en-IN"/>
        </w:rPr>
        <w:drawing>
          <wp:inline distT="0" distB="0" distL="0" distR="0">
            <wp:extent cx="5728970" cy="1524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13 01160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55" b="33550"/>
                    <a:stretch/>
                  </pic:blipFill>
                  <pic:spPr bwMode="auto">
                    <a:xfrm>
                      <a:off x="0" y="0"/>
                      <a:ext cx="5797636" cy="154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D0C" w:rsidRDefault="00A42D0C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3558540</wp:posOffset>
            </wp:positionV>
            <wp:extent cx="6888480" cy="3321685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13 0123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-807720</wp:posOffset>
            </wp:positionH>
            <wp:positionV relativeFrom="paragraph">
              <wp:posOffset>-487680</wp:posOffset>
            </wp:positionV>
            <wp:extent cx="7002780" cy="3580009"/>
            <wp:effectExtent l="0" t="0" r="762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13 0119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3580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:rsidR="00A42D0C" w:rsidRDefault="00A42D0C">
      <w:pPr>
        <w:rPr>
          <w:b/>
        </w:rPr>
      </w:pPr>
      <w:r>
        <w:rPr>
          <w:b/>
        </w:rPr>
        <w:t>.</w:t>
      </w:r>
    </w:p>
    <w:p w:rsidR="00A42D0C" w:rsidRDefault="00A42D0C">
      <w:pPr>
        <w:rPr>
          <w:b/>
        </w:rPr>
      </w:pPr>
    </w:p>
    <w:p w:rsidR="00A42D0C" w:rsidRDefault="00A42D0C">
      <w:pPr>
        <w:rPr>
          <w:b/>
        </w:rPr>
      </w:pPr>
    </w:p>
    <w:p w:rsidR="00194A5B" w:rsidRDefault="00194A5B">
      <w:pPr>
        <w:rPr>
          <w:b/>
        </w:rPr>
      </w:pPr>
    </w:p>
    <w:p w:rsidR="00194A5B" w:rsidRDefault="00194A5B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anchor distT="0" distB="0" distL="114300" distR="114300" simplePos="0" relativeHeight="251663872" behindDoc="0" locked="0" layoutInCell="1" allowOverlap="1" wp14:anchorId="5B475194" wp14:editId="5A118A08">
            <wp:simplePos x="0" y="0"/>
            <wp:positionH relativeFrom="column">
              <wp:posOffset>-747395</wp:posOffset>
            </wp:positionH>
            <wp:positionV relativeFrom="paragraph">
              <wp:posOffset>-434340</wp:posOffset>
            </wp:positionV>
            <wp:extent cx="7005320" cy="371856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13 0123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A5B" w:rsidRPr="00A42D0C" w:rsidRDefault="00194A5B">
      <w:pPr>
        <w:rPr>
          <w:b/>
        </w:rPr>
      </w:pPr>
    </w:p>
    <w:sectPr w:rsidR="00194A5B" w:rsidRPr="00A42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B81"/>
    <w:rsid w:val="00034616"/>
    <w:rsid w:val="0005533F"/>
    <w:rsid w:val="0006063C"/>
    <w:rsid w:val="0015074B"/>
    <w:rsid w:val="00194A5B"/>
    <w:rsid w:val="0029639D"/>
    <w:rsid w:val="00326F90"/>
    <w:rsid w:val="00424773"/>
    <w:rsid w:val="00A42D0C"/>
    <w:rsid w:val="00AA1D8D"/>
    <w:rsid w:val="00B47730"/>
    <w:rsid w:val="00B673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507BA"/>
  <w14:defaultImageDpi w14:val="300"/>
  <w15:docId w15:val="{7B4CE07F-A7A8-401F-A17E-6E0D6EC4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3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3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7A5EA-C370-45DA-AE73-C748F595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4</cp:revision>
  <dcterms:created xsi:type="dcterms:W3CDTF">2013-12-23T23:15:00Z</dcterms:created>
  <dcterms:modified xsi:type="dcterms:W3CDTF">2025-07-12T20:19:00Z</dcterms:modified>
  <cp:category/>
</cp:coreProperties>
</file>