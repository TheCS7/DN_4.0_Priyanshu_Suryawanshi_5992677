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29" w:rsidRDefault="009E4BC0">
      <w:pPr>
        <w:pStyle w:val="Title"/>
      </w:pPr>
      <w:r>
        <w:t xml:space="preserve">Week 4: </w:t>
      </w:r>
      <w:r>
        <w:t>Hands-on 1: Create a Spring Web Project Using Maven</w:t>
      </w:r>
    </w:p>
    <w:p w:rsidR="009E4BC0" w:rsidRPr="009E4BC0" w:rsidRDefault="009E4BC0">
      <w:pPr>
        <w:rPr>
          <w:b/>
          <w:sz w:val="24"/>
        </w:rPr>
      </w:pPr>
      <w:proofErr w:type="gramStart"/>
      <w:r w:rsidRPr="009E4BC0">
        <w:rPr>
          <w:b/>
          <w:sz w:val="24"/>
        </w:rPr>
        <w:t>step-by-step</w:t>
      </w:r>
      <w:proofErr w:type="gramEnd"/>
      <w:r w:rsidRPr="009E4BC0">
        <w:rPr>
          <w:b/>
          <w:sz w:val="24"/>
        </w:rPr>
        <w:t xml:space="preserve"> setup process for creating a Spring Boot web project </w:t>
      </w:r>
    </w:p>
    <w:p w:rsidR="00E70329" w:rsidRDefault="009E4BC0">
      <w:r>
        <w:t>1. Go to https://start.spring.io.</w:t>
      </w:r>
    </w:p>
    <w:p w:rsidR="00E70329" w:rsidRDefault="009E4BC0">
      <w:r>
        <w:t xml:space="preserve">2. </w:t>
      </w:r>
      <w:r>
        <w:t>Change Group to ‘comt.cognizant’.</w:t>
      </w:r>
      <w:bookmarkStart w:id="0" w:name="_GoBack"/>
      <w:bookmarkEnd w:id="0"/>
    </w:p>
    <w:p w:rsidR="00E70329" w:rsidRDefault="009E4BC0">
      <w:r>
        <w:t>3. Change Artifact Id to ‘spring-learn’.</w:t>
      </w:r>
    </w:p>
    <w:p w:rsidR="00E70329" w:rsidRDefault="009E4BC0">
      <w:r>
        <w:t>4. Select dependencies: Spring Boot DevTools and Spring Web.</w:t>
      </w:r>
    </w:p>
    <w:p w:rsidR="00E70329" w:rsidRDefault="009E4BC0">
      <w:r>
        <w:t>5. Click on Generate to download the project zip file.</w:t>
      </w:r>
    </w:p>
    <w:p w:rsidR="00E70329" w:rsidRDefault="009E4BC0">
      <w:r>
        <w:t>6. Extract the zip file to a desired location.</w:t>
      </w:r>
    </w:p>
    <w:p w:rsidR="00E70329" w:rsidRDefault="009E4BC0">
      <w:r>
        <w:t>7. Open IntelliJ I</w:t>
      </w:r>
      <w:r>
        <w:t>DEA → File → Open → Select the extracted folder.</w:t>
      </w:r>
    </w:p>
    <w:p w:rsidR="00E70329" w:rsidRDefault="009E4BC0">
      <w:r>
        <w:t>8. Wait for Maven to resolve dependencies.</w:t>
      </w:r>
    </w:p>
    <w:p w:rsidR="00E70329" w:rsidRDefault="009E4BC0">
      <w:r>
        <w:t>9. Open SpringLearnApplication.java and add logs using SLF4J to verify if the main() method is executed.</w:t>
      </w:r>
    </w:p>
    <w:p w:rsidR="00E70329" w:rsidRDefault="009E4BC0">
      <w:r>
        <w:t>10. Run the application from IntelliJ. Console should displ</w:t>
      </w:r>
      <w:r>
        <w:t>ay log output indicating successful startup.</w:t>
      </w:r>
    </w:p>
    <w:p w:rsidR="00E70329" w:rsidRDefault="009E4BC0">
      <w:pPr>
        <w:pStyle w:val="Heading2"/>
      </w:pPr>
      <w:r>
        <w:t>Spring Initializr Configuration Screenshot</w:t>
      </w:r>
    </w:p>
    <w:p w:rsidR="00E70329" w:rsidRDefault="009E4BC0">
      <w:r>
        <w:rPr>
          <w:noProof/>
          <w:lang w:val="en-IN" w:eastAsia="en-IN"/>
        </w:rPr>
        <w:drawing>
          <wp:inline distT="0" distB="0" distL="0" distR="0">
            <wp:extent cx="5486400" cy="2930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307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29" w:rsidRDefault="009E4BC0">
      <w:pPr>
        <w:pStyle w:val="Heading2"/>
      </w:pPr>
      <w:r>
        <w:lastRenderedPageBreak/>
        <w:t>IntelliJ Console Output Screenshot</w:t>
      </w:r>
    </w:p>
    <w:p w:rsidR="00E70329" w:rsidRDefault="009E4BC0">
      <w:r>
        <w:rPr>
          <w:noProof/>
          <w:lang w:val="en-IN" w:eastAsia="en-IN"/>
        </w:rPr>
        <w:drawing>
          <wp:inline distT="0" distB="0" distL="0" distR="0">
            <wp:extent cx="5486400" cy="2901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331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4BC0"/>
    <w:rsid w:val="00AA1D8D"/>
    <w:rsid w:val="00B47730"/>
    <w:rsid w:val="00CB0664"/>
    <w:rsid w:val="00E703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11AD2"/>
  <w14:defaultImageDpi w14:val="300"/>
  <w15:docId w15:val="{DA8E09D6-1976-4BC2-AFEE-14E859DC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E68CD0-F1B2-4A20-84BA-7B7E3312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2</cp:revision>
  <dcterms:created xsi:type="dcterms:W3CDTF">2013-12-23T23:15:00Z</dcterms:created>
  <dcterms:modified xsi:type="dcterms:W3CDTF">2025-07-12T18:07:00Z</dcterms:modified>
  <cp:category/>
</cp:coreProperties>
</file>