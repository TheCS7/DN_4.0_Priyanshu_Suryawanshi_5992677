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BF" w:rsidRDefault="00185C38">
      <w:pPr>
        <w:pStyle w:val="Title"/>
      </w:pPr>
      <w:r>
        <w:t>Week 4 Hands-on</w:t>
      </w:r>
      <w:r w:rsidR="008231EC">
        <w:t xml:space="preserve"> 4</w:t>
      </w:r>
      <w:bookmarkStart w:id="0" w:name="_GoBack"/>
      <w:bookmarkEnd w:id="0"/>
      <w:r>
        <w:t>: REST - Country Web Service</w:t>
      </w:r>
    </w:p>
    <w:p w:rsidR="00ED71BF" w:rsidRDefault="00185C38">
      <w:pPr>
        <w:pStyle w:val="Heading1"/>
      </w:pPr>
      <w:r>
        <w:t>Objective</w:t>
      </w:r>
    </w:p>
    <w:p w:rsidR="00ED71BF" w:rsidRDefault="00185C38">
      <w:r>
        <w:t>Write a REST service that returns India country details in the earlier created spring learn application.</w:t>
      </w:r>
    </w:p>
    <w:p w:rsidR="00ED71BF" w:rsidRDefault="00185C38">
      <w:pPr>
        <w:pStyle w:val="Heading1"/>
      </w:pPr>
      <w:r>
        <w:t>Endpoint Details</w:t>
      </w:r>
    </w:p>
    <w:p w:rsidR="00ED71BF" w:rsidRDefault="00185C38">
      <w:r>
        <w:t>URL: http://localhost:8080/country</w:t>
      </w:r>
    </w:p>
    <w:p w:rsidR="00ED71BF" w:rsidRDefault="00185C38">
      <w:r>
        <w:t>Controller: com.cognizant.spring_learn.controller.CountryController</w:t>
      </w:r>
    </w:p>
    <w:p w:rsidR="00ED71BF" w:rsidRDefault="00185C38">
      <w:r>
        <w:t>Method Name: getCountryIndia()</w:t>
      </w:r>
    </w:p>
    <w:p w:rsidR="00ED71BF" w:rsidRDefault="00185C38">
      <w:r>
        <w:t>Annotation Used: @RequestMapping</w:t>
      </w:r>
    </w:p>
    <w:p w:rsidR="00ED71BF" w:rsidRDefault="00185C38">
      <w:r>
        <w:t>Response:</w:t>
      </w:r>
    </w:p>
    <w:p w:rsidR="00ED71BF" w:rsidRDefault="00185C38">
      <w:r>
        <w:t>{ "code": "IN", "name": "India" }</w:t>
      </w:r>
    </w:p>
    <w:p w:rsidR="00ED71BF" w:rsidRDefault="00185C38">
      <w:pPr>
        <w:pStyle w:val="Heading1"/>
      </w:pPr>
      <w:r>
        <w:t>CountryController.java</w:t>
      </w:r>
    </w:p>
    <w:p w:rsidR="00ED71BF" w:rsidRDefault="00185C38">
      <w:r>
        <w:br/>
        <w:t>package com.cognizant.spring_learn.controller;</w:t>
      </w:r>
      <w:r>
        <w:br/>
      </w:r>
      <w:r>
        <w:br/>
        <w:t>import com.cognizant.spring_learn.Country;</w:t>
      </w:r>
      <w:r>
        <w:br/>
        <w:t>import org.slf4j.Logger;</w:t>
      </w:r>
      <w:r>
        <w:br/>
        <w:t>import org.slf4j.LoggerFactory;</w:t>
      </w:r>
      <w:r>
        <w:br/>
        <w:t>import org.springframework.web.bind.annotation.RequestMapping;</w:t>
      </w:r>
      <w:r>
        <w:br/>
        <w:t>import org.springframework.web.bind.annotation.RestController;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</w:r>
      <w:r>
        <w:br/>
        <w:t>@RestController</w:t>
      </w:r>
      <w:r>
        <w:br/>
        <w:t>public class CountryController {</w:t>
      </w:r>
      <w:r>
        <w:br/>
      </w:r>
      <w:r>
        <w:br/>
        <w:t xml:space="preserve">    private static final Logger LOGGER = LoggerFactory.getLogger(CountryController.class);</w:t>
      </w:r>
      <w:r>
        <w:br/>
      </w:r>
      <w:r>
        <w:br/>
        <w:t xml:space="preserve">    @RequestMapping("/country")</w:t>
      </w:r>
      <w:r>
        <w:br/>
        <w:t xml:space="preserve">    public Country getCountryIndia() {</w:t>
      </w:r>
      <w:r>
        <w:br/>
        <w:t xml:space="preserve">        LOGGER.info("Start");</w:t>
      </w:r>
      <w:r>
        <w:br/>
      </w:r>
      <w:r>
        <w:lastRenderedPageBreak/>
        <w:t xml:space="preserve">        ApplicationContext context = new ClassPathXmlApplicationContext("country.xml");</w:t>
      </w:r>
      <w:r>
        <w:br/>
        <w:t xml:space="preserve">        Country country = context.getBean("country", Country.class);</w:t>
      </w:r>
      <w:r>
        <w:br/>
        <w:t xml:space="preserve">        LOGGER.info("End");</w:t>
      </w:r>
      <w:r>
        <w:br/>
        <w:t xml:space="preserve">        return country;</w:t>
      </w:r>
      <w:r>
        <w:br/>
        <w:t xml:space="preserve">    }</w:t>
      </w:r>
      <w:r>
        <w:br/>
        <w:t>}</w:t>
      </w:r>
      <w:r>
        <w:br/>
      </w:r>
    </w:p>
    <w:p w:rsidR="00ED71BF" w:rsidRDefault="00185C38">
      <w:pPr>
        <w:pStyle w:val="Heading1"/>
      </w:pPr>
      <w:r>
        <w:t>Output Screenshot</w:t>
      </w:r>
    </w:p>
    <w:p w:rsidR="00ED71BF" w:rsidRDefault="00185C38">
      <w:r>
        <w:t>Below is the output when accessed through browser:</w:t>
      </w:r>
    </w:p>
    <w:p w:rsidR="00ED71BF" w:rsidRDefault="00185C38">
      <w:r>
        <w:rPr>
          <w:noProof/>
          <w:lang w:val="en-IN" w:eastAsia="en-IN"/>
        </w:rPr>
        <w:drawing>
          <wp:inline distT="0" distB="0" distL="0" distR="0">
            <wp:extent cx="5505450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0142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1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5C38"/>
    <w:rsid w:val="0029639D"/>
    <w:rsid w:val="00326F90"/>
    <w:rsid w:val="008231EC"/>
    <w:rsid w:val="00AA1D8D"/>
    <w:rsid w:val="00B47730"/>
    <w:rsid w:val="00CB0664"/>
    <w:rsid w:val="00ED71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30F23"/>
  <w14:defaultImageDpi w14:val="300"/>
  <w15:docId w15:val="{CE838AA0-7125-479E-B604-23193D77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80B77F-CF2E-4D1F-B856-9D539C1C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3</cp:revision>
  <dcterms:created xsi:type="dcterms:W3CDTF">2013-12-23T23:15:00Z</dcterms:created>
  <dcterms:modified xsi:type="dcterms:W3CDTF">2025-07-12T20:20:00Z</dcterms:modified>
  <cp:category/>
</cp:coreProperties>
</file>