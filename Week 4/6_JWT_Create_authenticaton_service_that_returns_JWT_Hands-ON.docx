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6D9" w:rsidRPr="004116D9" w:rsidRDefault="009254C1">
      <w:pPr>
        <w:pStyle w:val="Heading2"/>
        <w:rPr>
          <w:u w:val="single"/>
        </w:rPr>
      </w:pPr>
      <w:r>
        <w:rPr>
          <w:rStyle w:val="Heading1Char"/>
          <w:sz w:val="44"/>
          <w:u w:val="single"/>
        </w:rPr>
        <w:t>Week 4  Hands-on 6</w:t>
      </w:r>
      <w:bookmarkStart w:id="0" w:name="_GoBack"/>
      <w:bookmarkEnd w:id="0"/>
      <w:r w:rsidR="004116D9" w:rsidRPr="004116D9">
        <w:rPr>
          <w:rStyle w:val="Heading1Char"/>
          <w:sz w:val="44"/>
          <w:u w:val="single"/>
        </w:rPr>
        <w:t>:Create authentication service that returns JWT</w:t>
      </w:r>
      <w:r w:rsidR="004116D9" w:rsidRPr="004116D9">
        <w:rPr>
          <w:rFonts w:ascii="Arial" w:eastAsia="Times New Roman" w:hAnsi="Arial" w:cs="Arial"/>
          <w:color w:val="333333"/>
          <w:sz w:val="32"/>
          <w:szCs w:val="21"/>
          <w:u w:val="single"/>
          <w:shd w:val="clear" w:color="auto" w:fill="FFFFFF"/>
        </w:rPr>
        <w:t> </w:t>
      </w:r>
      <w:r w:rsidR="004116D9" w:rsidRPr="004116D9">
        <w:rPr>
          <w:sz w:val="40"/>
          <w:u w:val="single"/>
        </w:rPr>
        <w:t xml:space="preserve"> </w:t>
      </w:r>
    </w:p>
    <w:p w:rsidR="004116D9" w:rsidRDefault="00E567EE">
      <w:pPr>
        <w:pStyle w:val="Heading2"/>
      </w:pPr>
      <w:r w:rsidRPr="00E567EE">
        <w:rPr>
          <w:rFonts w:ascii="Arial" w:eastAsia="Times New Roman" w:hAnsi="Arial" w:cs="Arial"/>
          <w:color w:val="333333"/>
          <w:sz w:val="24"/>
          <w:szCs w:val="27"/>
          <w:shd w:val="clear" w:color="auto" w:fill="FFFFFF"/>
        </w:rPr>
        <w:t>As part of first step of JWT process, the user credentials needs to be sent to authentication service request that generates and returns the JWT.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</w:p>
    <w:p w:rsidR="0021012B" w:rsidRDefault="00F80CA2">
      <w:pPr>
        <w:pStyle w:val="Heading2"/>
      </w:pPr>
      <w:r>
        <w:t>1. AuthenticationController.java</w:t>
      </w:r>
    </w:p>
    <w:p w:rsidR="004116D9" w:rsidRPr="004116D9" w:rsidRDefault="00F80CA2" w:rsidP="004116D9">
      <w:pPr>
        <w:rPr>
          <w:lang w:val="en-IN"/>
        </w:rPr>
      </w:pPr>
      <w:r>
        <w:br/>
      </w:r>
      <w:r w:rsidR="004116D9" w:rsidRPr="004116D9">
        <w:rPr>
          <w:lang w:val="en-IN"/>
        </w:rPr>
        <w:t xml:space="preserve">package </w:t>
      </w:r>
      <w:proofErr w:type="spellStart"/>
      <w:r w:rsidR="004116D9" w:rsidRPr="004116D9">
        <w:rPr>
          <w:lang w:val="en-IN"/>
        </w:rPr>
        <w:t>com.cognizant.spring_learn.controller</w:t>
      </w:r>
      <w:proofErr w:type="spellEnd"/>
      <w:r w:rsidR="004116D9" w:rsidRPr="004116D9">
        <w:rPr>
          <w:lang w:val="en-IN"/>
        </w:rPr>
        <w:t>;</w:t>
      </w:r>
      <w:r w:rsidR="004116D9" w:rsidRPr="004116D9">
        <w:rPr>
          <w:lang w:val="en-IN"/>
        </w:rPr>
        <w:br/>
      </w:r>
      <w:r w:rsidR="004116D9" w:rsidRPr="004116D9">
        <w:rPr>
          <w:lang w:val="en-IN"/>
        </w:rPr>
        <w:br/>
        <w:t xml:space="preserve">import </w:t>
      </w:r>
      <w:proofErr w:type="spellStart"/>
      <w:r w:rsidR="004116D9" w:rsidRPr="004116D9">
        <w:rPr>
          <w:lang w:val="en-IN"/>
        </w:rPr>
        <w:t>com.cognizant.spring_learn.security.JwtUtil</w:t>
      </w:r>
      <w:proofErr w:type="spellEnd"/>
      <w:r w:rsidR="004116D9" w:rsidRPr="004116D9">
        <w:rPr>
          <w:lang w:val="en-IN"/>
        </w:rPr>
        <w:t>;</w:t>
      </w:r>
      <w:r w:rsidR="004116D9" w:rsidRPr="004116D9">
        <w:rPr>
          <w:lang w:val="en-IN"/>
        </w:rPr>
        <w:br/>
        <w:t>import org.springframework.security.core.annotation.AuthenticationPrincipal;</w:t>
      </w:r>
      <w:r w:rsidR="004116D9" w:rsidRPr="004116D9">
        <w:rPr>
          <w:lang w:val="en-IN"/>
        </w:rPr>
        <w:br/>
      </w:r>
      <w:proofErr w:type="spellStart"/>
      <w:r w:rsidR="004116D9" w:rsidRPr="004116D9">
        <w:rPr>
          <w:lang w:val="en-IN"/>
        </w:rPr>
        <w:t>import</w:t>
      </w:r>
      <w:proofErr w:type="spellEnd"/>
      <w:r w:rsidR="004116D9" w:rsidRPr="004116D9">
        <w:rPr>
          <w:lang w:val="en-IN"/>
        </w:rPr>
        <w:t xml:space="preserve"> </w:t>
      </w:r>
      <w:proofErr w:type="spellStart"/>
      <w:r w:rsidR="004116D9" w:rsidRPr="004116D9">
        <w:rPr>
          <w:lang w:val="en-IN"/>
        </w:rPr>
        <w:t>org.springframework.security.core.userdetails.User</w:t>
      </w:r>
      <w:proofErr w:type="spellEnd"/>
      <w:r w:rsidR="004116D9" w:rsidRPr="004116D9">
        <w:rPr>
          <w:lang w:val="en-IN"/>
        </w:rPr>
        <w:t>;</w:t>
      </w:r>
      <w:r w:rsidR="004116D9" w:rsidRPr="004116D9">
        <w:rPr>
          <w:lang w:val="en-IN"/>
        </w:rPr>
        <w:br/>
        <w:t xml:space="preserve">import </w:t>
      </w:r>
      <w:proofErr w:type="spellStart"/>
      <w:r w:rsidR="004116D9" w:rsidRPr="004116D9">
        <w:rPr>
          <w:lang w:val="en-IN"/>
        </w:rPr>
        <w:t>org.springframework.web.bind.annotation.GetMapping</w:t>
      </w:r>
      <w:proofErr w:type="spellEnd"/>
      <w:r w:rsidR="004116D9" w:rsidRPr="004116D9">
        <w:rPr>
          <w:lang w:val="en-IN"/>
        </w:rPr>
        <w:t>;</w:t>
      </w:r>
      <w:r w:rsidR="004116D9" w:rsidRPr="004116D9">
        <w:rPr>
          <w:lang w:val="en-IN"/>
        </w:rPr>
        <w:br/>
        <w:t xml:space="preserve">import </w:t>
      </w:r>
      <w:proofErr w:type="spellStart"/>
      <w:r w:rsidR="004116D9" w:rsidRPr="004116D9">
        <w:rPr>
          <w:lang w:val="en-IN"/>
        </w:rPr>
        <w:t>org.springframework.web.bind.annotation.RestController</w:t>
      </w:r>
      <w:proofErr w:type="spellEnd"/>
      <w:r w:rsidR="004116D9" w:rsidRPr="004116D9">
        <w:rPr>
          <w:lang w:val="en-IN"/>
        </w:rPr>
        <w:t>;</w:t>
      </w:r>
      <w:r w:rsidR="004116D9" w:rsidRPr="004116D9">
        <w:rPr>
          <w:lang w:val="en-IN"/>
        </w:rPr>
        <w:br/>
      </w:r>
      <w:r w:rsidR="004116D9" w:rsidRPr="004116D9">
        <w:rPr>
          <w:lang w:val="en-IN"/>
        </w:rPr>
        <w:br/>
        <w:t xml:space="preserve">import </w:t>
      </w:r>
      <w:proofErr w:type="spellStart"/>
      <w:r w:rsidR="004116D9" w:rsidRPr="004116D9">
        <w:rPr>
          <w:lang w:val="en-IN"/>
        </w:rPr>
        <w:t>java.util.Map</w:t>
      </w:r>
      <w:proofErr w:type="spellEnd"/>
      <w:r w:rsidR="004116D9" w:rsidRPr="004116D9">
        <w:rPr>
          <w:lang w:val="en-IN"/>
        </w:rPr>
        <w:t>;</w:t>
      </w:r>
      <w:r w:rsidR="004116D9" w:rsidRPr="004116D9">
        <w:rPr>
          <w:lang w:val="en-IN"/>
        </w:rPr>
        <w:br/>
      </w:r>
      <w:r w:rsidR="004116D9" w:rsidRPr="004116D9">
        <w:rPr>
          <w:lang w:val="en-IN"/>
        </w:rPr>
        <w:br/>
        <w:t>@</w:t>
      </w:r>
      <w:proofErr w:type="spellStart"/>
      <w:r w:rsidR="004116D9" w:rsidRPr="004116D9">
        <w:rPr>
          <w:lang w:val="en-IN"/>
        </w:rPr>
        <w:t>RestController</w:t>
      </w:r>
      <w:proofErr w:type="spellEnd"/>
      <w:r w:rsidR="004116D9" w:rsidRPr="004116D9">
        <w:rPr>
          <w:lang w:val="en-IN"/>
        </w:rPr>
        <w:br/>
        <w:t xml:space="preserve">public class </w:t>
      </w:r>
      <w:proofErr w:type="spellStart"/>
      <w:r w:rsidR="004116D9" w:rsidRPr="004116D9">
        <w:rPr>
          <w:lang w:val="en-IN"/>
        </w:rPr>
        <w:t>AuthenticationController</w:t>
      </w:r>
      <w:proofErr w:type="spellEnd"/>
      <w:r w:rsidR="004116D9" w:rsidRPr="004116D9">
        <w:rPr>
          <w:lang w:val="en-IN"/>
        </w:rPr>
        <w:t xml:space="preserve"> {</w:t>
      </w:r>
      <w:r w:rsidR="004116D9" w:rsidRPr="004116D9">
        <w:rPr>
          <w:lang w:val="en-IN"/>
        </w:rPr>
        <w:br/>
      </w:r>
      <w:r w:rsidR="004116D9" w:rsidRPr="004116D9">
        <w:rPr>
          <w:lang w:val="en-IN"/>
        </w:rPr>
        <w:br/>
        <w:t xml:space="preserve">    private final </w:t>
      </w:r>
      <w:proofErr w:type="spellStart"/>
      <w:r w:rsidR="004116D9" w:rsidRPr="004116D9">
        <w:rPr>
          <w:lang w:val="en-IN"/>
        </w:rPr>
        <w:t>JwtUtil</w:t>
      </w:r>
      <w:proofErr w:type="spellEnd"/>
      <w:r w:rsidR="004116D9" w:rsidRPr="004116D9">
        <w:rPr>
          <w:lang w:val="en-IN"/>
        </w:rPr>
        <w:t xml:space="preserve"> </w:t>
      </w:r>
      <w:proofErr w:type="spellStart"/>
      <w:r w:rsidR="004116D9" w:rsidRPr="004116D9">
        <w:rPr>
          <w:lang w:val="en-IN"/>
        </w:rPr>
        <w:t>jwtUtil</w:t>
      </w:r>
      <w:proofErr w:type="spellEnd"/>
      <w:r w:rsidR="004116D9" w:rsidRPr="004116D9">
        <w:rPr>
          <w:lang w:val="en-IN"/>
        </w:rPr>
        <w:t>;</w:t>
      </w:r>
      <w:r w:rsidR="004116D9" w:rsidRPr="004116D9">
        <w:rPr>
          <w:lang w:val="en-IN"/>
        </w:rPr>
        <w:br/>
      </w:r>
      <w:r w:rsidR="004116D9" w:rsidRPr="004116D9">
        <w:rPr>
          <w:lang w:val="en-IN"/>
        </w:rPr>
        <w:br/>
        <w:t xml:space="preserve">    public </w:t>
      </w:r>
      <w:proofErr w:type="spellStart"/>
      <w:r w:rsidR="004116D9" w:rsidRPr="004116D9">
        <w:rPr>
          <w:lang w:val="en-IN"/>
        </w:rPr>
        <w:t>AuthenticationController</w:t>
      </w:r>
      <w:proofErr w:type="spellEnd"/>
      <w:r w:rsidR="004116D9" w:rsidRPr="004116D9">
        <w:rPr>
          <w:lang w:val="en-IN"/>
        </w:rPr>
        <w:t>(</w:t>
      </w:r>
      <w:proofErr w:type="spellStart"/>
      <w:r w:rsidR="004116D9" w:rsidRPr="004116D9">
        <w:rPr>
          <w:lang w:val="en-IN"/>
        </w:rPr>
        <w:t>JwtUtil</w:t>
      </w:r>
      <w:proofErr w:type="spellEnd"/>
      <w:r w:rsidR="004116D9" w:rsidRPr="004116D9">
        <w:rPr>
          <w:lang w:val="en-IN"/>
        </w:rPr>
        <w:t xml:space="preserve"> </w:t>
      </w:r>
      <w:proofErr w:type="spellStart"/>
      <w:r w:rsidR="004116D9" w:rsidRPr="004116D9">
        <w:rPr>
          <w:lang w:val="en-IN"/>
        </w:rPr>
        <w:t>jwtUtil</w:t>
      </w:r>
      <w:proofErr w:type="spellEnd"/>
      <w:r w:rsidR="004116D9" w:rsidRPr="004116D9">
        <w:rPr>
          <w:lang w:val="en-IN"/>
        </w:rPr>
        <w:t>) {</w:t>
      </w:r>
      <w:r w:rsidR="004116D9" w:rsidRPr="004116D9">
        <w:rPr>
          <w:lang w:val="en-IN"/>
        </w:rPr>
        <w:br/>
        <w:t xml:space="preserve">        </w:t>
      </w:r>
      <w:proofErr w:type="spellStart"/>
      <w:r w:rsidR="004116D9" w:rsidRPr="004116D9">
        <w:rPr>
          <w:lang w:val="en-IN"/>
        </w:rPr>
        <w:t>this.jwtUtil</w:t>
      </w:r>
      <w:proofErr w:type="spellEnd"/>
      <w:r w:rsidR="004116D9" w:rsidRPr="004116D9">
        <w:rPr>
          <w:lang w:val="en-IN"/>
        </w:rPr>
        <w:t xml:space="preserve"> = </w:t>
      </w:r>
      <w:proofErr w:type="spellStart"/>
      <w:r w:rsidR="004116D9" w:rsidRPr="004116D9">
        <w:rPr>
          <w:lang w:val="en-IN"/>
        </w:rPr>
        <w:t>jwtUtil</w:t>
      </w:r>
      <w:proofErr w:type="spellEnd"/>
      <w:r w:rsidR="004116D9" w:rsidRPr="004116D9">
        <w:rPr>
          <w:lang w:val="en-IN"/>
        </w:rPr>
        <w:t>;</w:t>
      </w:r>
      <w:r w:rsidR="004116D9" w:rsidRPr="004116D9">
        <w:rPr>
          <w:lang w:val="en-IN"/>
        </w:rPr>
        <w:br/>
        <w:t xml:space="preserve">    }</w:t>
      </w:r>
      <w:r w:rsidR="004116D9" w:rsidRPr="004116D9">
        <w:rPr>
          <w:lang w:val="en-IN"/>
        </w:rPr>
        <w:br/>
      </w:r>
      <w:r w:rsidR="004116D9" w:rsidRPr="004116D9">
        <w:rPr>
          <w:lang w:val="en-IN"/>
        </w:rPr>
        <w:br/>
        <w:t xml:space="preserve">    @</w:t>
      </w:r>
      <w:proofErr w:type="spellStart"/>
      <w:r w:rsidR="004116D9" w:rsidRPr="004116D9">
        <w:rPr>
          <w:lang w:val="en-IN"/>
        </w:rPr>
        <w:t>GetMapping</w:t>
      </w:r>
      <w:proofErr w:type="spellEnd"/>
      <w:r w:rsidR="004116D9" w:rsidRPr="004116D9">
        <w:rPr>
          <w:lang w:val="en-IN"/>
        </w:rPr>
        <w:t>("/authenticate")</w:t>
      </w:r>
      <w:r w:rsidR="004116D9" w:rsidRPr="004116D9">
        <w:rPr>
          <w:lang w:val="en-IN"/>
        </w:rPr>
        <w:br/>
        <w:t xml:space="preserve">    public Map&lt;String, String&gt; authenticate(@</w:t>
      </w:r>
      <w:proofErr w:type="spellStart"/>
      <w:r w:rsidR="004116D9" w:rsidRPr="004116D9">
        <w:rPr>
          <w:lang w:val="en-IN"/>
        </w:rPr>
        <w:t>AuthenticationPrincipal</w:t>
      </w:r>
      <w:proofErr w:type="spellEnd"/>
      <w:r w:rsidR="004116D9" w:rsidRPr="004116D9">
        <w:rPr>
          <w:lang w:val="en-IN"/>
        </w:rPr>
        <w:t xml:space="preserve"> User user) {</w:t>
      </w:r>
      <w:r w:rsidR="004116D9" w:rsidRPr="004116D9">
        <w:rPr>
          <w:lang w:val="en-IN"/>
        </w:rPr>
        <w:br/>
        <w:t xml:space="preserve">        return </w:t>
      </w:r>
      <w:proofErr w:type="spellStart"/>
      <w:r w:rsidR="004116D9" w:rsidRPr="004116D9">
        <w:rPr>
          <w:lang w:val="en-IN"/>
        </w:rPr>
        <w:t>Map.</w:t>
      </w:r>
      <w:r w:rsidR="004116D9" w:rsidRPr="004116D9">
        <w:rPr>
          <w:i/>
          <w:iCs/>
          <w:lang w:val="en-IN"/>
        </w:rPr>
        <w:t>of</w:t>
      </w:r>
      <w:proofErr w:type="spellEnd"/>
      <w:r w:rsidR="004116D9" w:rsidRPr="004116D9">
        <w:rPr>
          <w:lang w:val="en-IN"/>
        </w:rPr>
        <w:t xml:space="preserve">("token", </w:t>
      </w:r>
      <w:proofErr w:type="spellStart"/>
      <w:r w:rsidR="004116D9" w:rsidRPr="004116D9">
        <w:rPr>
          <w:lang w:val="en-IN"/>
        </w:rPr>
        <w:t>jwtUtil.generateToken</w:t>
      </w:r>
      <w:proofErr w:type="spellEnd"/>
      <w:r w:rsidR="004116D9" w:rsidRPr="004116D9">
        <w:rPr>
          <w:lang w:val="en-IN"/>
        </w:rPr>
        <w:t>(</w:t>
      </w:r>
      <w:proofErr w:type="spellStart"/>
      <w:r w:rsidR="004116D9" w:rsidRPr="004116D9">
        <w:rPr>
          <w:lang w:val="en-IN"/>
        </w:rPr>
        <w:t>user.getUsername</w:t>
      </w:r>
      <w:proofErr w:type="spellEnd"/>
      <w:r w:rsidR="004116D9" w:rsidRPr="004116D9">
        <w:rPr>
          <w:lang w:val="en-IN"/>
        </w:rPr>
        <w:t>()));</w:t>
      </w:r>
      <w:r w:rsidR="004116D9" w:rsidRPr="004116D9">
        <w:rPr>
          <w:lang w:val="en-IN"/>
        </w:rPr>
        <w:br/>
        <w:t xml:space="preserve">    }</w:t>
      </w:r>
      <w:r w:rsidR="004116D9" w:rsidRPr="004116D9">
        <w:rPr>
          <w:lang w:val="en-IN"/>
        </w:rPr>
        <w:br/>
        <w:t>}</w:t>
      </w:r>
    </w:p>
    <w:p w:rsidR="0021012B" w:rsidRDefault="0021012B"/>
    <w:p w:rsidR="0021012B" w:rsidRDefault="00F80CA2">
      <w:pPr>
        <w:pStyle w:val="Heading2"/>
      </w:pPr>
      <w:r>
        <w:lastRenderedPageBreak/>
        <w:t>2. SecurityConfig.java</w:t>
      </w:r>
    </w:p>
    <w:p w:rsidR="004116D9" w:rsidRPr="004116D9" w:rsidRDefault="00F80CA2" w:rsidP="004116D9">
      <w:pPr>
        <w:rPr>
          <w:lang w:val="en-IN"/>
        </w:rPr>
      </w:pPr>
      <w:r>
        <w:br/>
      </w:r>
      <w:r w:rsidR="004116D9" w:rsidRPr="004116D9">
        <w:rPr>
          <w:lang w:val="en-IN"/>
        </w:rPr>
        <w:t xml:space="preserve">package </w:t>
      </w:r>
      <w:proofErr w:type="spellStart"/>
      <w:r w:rsidR="004116D9" w:rsidRPr="004116D9">
        <w:rPr>
          <w:lang w:val="en-IN"/>
        </w:rPr>
        <w:t>com.cognizant.spring_learn.security</w:t>
      </w:r>
      <w:proofErr w:type="spellEnd"/>
      <w:r w:rsidR="004116D9" w:rsidRPr="004116D9">
        <w:rPr>
          <w:lang w:val="en-IN"/>
        </w:rPr>
        <w:t>;</w:t>
      </w:r>
      <w:r w:rsidR="004116D9" w:rsidRPr="004116D9">
        <w:rPr>
          <w:lang w:val="en-IN"/>
        </w:rPr>
        <w:br/>
      </w:r>
      <w:r w:rsidR="004116D9" w:rsidRPr="004116D9">
        <w:rPr>
          <w:lang w:val="en-IN"/>
        </w:rPr>
        <w:br/>
        <w:t xml:space="preserve">import </w:t>
      </w:r>
      <w:proofErr w:type="spellStart"/>
      <w:r w:rsidR="004116D9" w:rsidRPr="004116D9">
        <w:rPr>
          <w:lang w:val="en-IN"/>
        </w:rPr>
        <w:t>org.springframework.context.annotation.Bean</w:t>
      </w:r>
      <w:proofErr w:type="spellEnd"/>
      <w:r w:rsidR="004116D9" w:rsidRPr="004116D9">
        <w:rPr>
          <w:lang w:val="en-IN"/>
        </w:rPr>
        <w:t>;</w:t>
      </w:r>
      <w:r w:rsidR="004116D9" w:rsidRPr="004116D9">
        <w:rPr>
          <w:lang w:val="en-IN"/>
        </w:rPr>
        <w:br/>
        <w:t xml:space="preserve">import </w:t>
      </w:r>
      <w:proofErr w:type="spellStart"/>
      <w:r w:rsidR="004116D9" w:rsidRPr="004116D9">
        <w:rPr>
          <w:lang w:val="en-IN"/>
        </w:rPr>
        <w:t>org.springframework.context.annotation.Configuration</w:t>
      </w:r>
      <w:proofErr w:type="spellEnd"/>
      <w:r w:rsidR="004116D9" w:rsidRPr="004116D9">
        <w:rPr>
          <w:lang w:val="en-IN"/>
        </w:rPr>
        <w:t>;</w:t>
      </w:r>
      <w:r w:rsidR="004116D9" w:rsidRPr="004116D9">
        <w:rPr>
          <w:lang w:val="en-IN"/>
        </w:rPr>
        <w:br/>
        <w:t>import org.springframework.security.config.annotation.web.builders.HttpSecurity;</w:t>
      </w:r>
      <w:r w:rsidR="004116D9" w:rsidRPr="004116D9">
        <w:rPr>
          <w:lang w:val="en-IN"/>
        </w:rPr>
        <w:br/>
      </w:r>
      <w:proofErr w:type="spellStart"/>
      <w:r w:rsidR="004116D9" w:rsidRPr="004116D9">
        <w:rPr>
          <w:lang w:val="en-IN"/>
        </w:rPr>
        <w:t>import</w:t>
      </w:r>
      <w:proofErr w:type="spellEnd"/>
      <w:r w:rsidR="004116D9" w:rsidRPr="004116D9">
        <w:rPr>
          <w:lang w:val="en-IN"/>
        </w:rPr>
        <w:t xml:space="preserve"> </w:t>
      </w:r>
      <w:proofErr w:type="spellStart"/>
      <w:r w:rsidR="004116D9" w:rsidRPr="004116D9">
        <w:rPr>
          <w:lang w:val="en-IN"/>
        </w:rPr>
        <w:t>org.springframework.security.core.userdetails.User</w:t>
      </w:r>
      <w:proofErr w:type="spellEnd"/>
      <w:r w:rsidR="004116D9" w:rsidRPr="004116D9">
        <w:rPr>
          <w:lang w:val="en-IN"/>
        </w:rPr>
        <w:t>;</w:t>
      </w:r>
      <w:r w:rsidR="004116D9" w:rsidRPr="004116D9">
        <w:rPr>
          <w:lang w:val="en-IN"/>
        </w:rPr>
        <w:br/>
        <w:t xml:space="preserve">import </w:t>
      </w:r>
      <w:proofErr w:type="spellStart"/>
      <w:r w:rsidR="004116D9" w:rsidRPr="004116D9">
        <w:rPr>
          <w:lang w:val="en-IN"/>
        </w:rPr>
        <w:t>org.springframework.security.core.userdetails.UserDetails</w:t>
      </w:r>
      <w:proofErr w:type="spellEnd"/>
      <w:r w:rsidR="004116D9" w:rsidRPr="004116D9">
        <w:rPr>
          <w:lang w:val="en-IN"/>
        </w:rPr>
        <w:t>;</w:t>
      </w:r>
      <w:r w:rsidR="004116D9" w:rsidRPr="004116D9">
        <w:rPr>
          <w:lang w:val="en-IN"/>
        </w:rPr>
        <w:br/>
        <w:t>import org.springframework.security.provisioning.InMemoryUserDetailsManager;</w:t>
      </w:r>
      <w:r w:rsidR="004116D9" w:rsidRPr="004116D9">
        <w:rPr>
          <w:lang w:val="en-IN"/>
        </w:rPr>
        <w:br/>
      </w:r>
      <w:proofErr w:type="spellStart"/>
      <w:r w:rsidR="004116D9" w:rsidRPr="004116D9">
        <w:rPr>
          <w:lang w:val="en-IN"/>
        </w:rPr>
        <w:t>import</w:t>
      </w:r>
      <w:proofErr w:type="spellEnd"/>
      <w:r w:rsidR="004116D9" w:rsidRPr="004116D9">
        <w:rPr>
          <w:lang w:val="en-IN"/>
        </w:rPr>
        <w:t xml:space="preserve"> </w:t>
      </w:r>
      <w:proofErr w:type="spellStart"/>
      <w:r w:rsidR="004116D9" w:rsidRPr="004116D9">
        <w:rPr>
          <w:lang w:val="en-IN"/>
        </w:rPr>
        <w:t>org.springframework.security.web.SecurityFilterChain</w:t>
      </w:r>
      <w:proofErr w:type="spellEnd"/>
      <w:r w:rsidR="004116D9" w:rsidRPr="004116D9">
        <w:rPr>
          <w:lang w:val="en-IN"/>
        </w:rPr>
        <w:t>;</w:t>
      </w:r>
      <w:r w:rsidR="004116D9" w:rsidRPr="004116D9">
        <w:rPr>
          <w:lang w:val="en-IN"/>
        </w:rPr>
        <w:br/>
      </w:r>
      <w:r w:rsidR="004116D9" w:rsidRPr="004116D9">
        <w:rPr>
          <w:lang w:val="en-IN"/>
        </w:rPr>
        <w:br/>
        <w:t>@Configuration</w:t>
      </w:r>
      <w:r w:rsidR="004116D9" w:rsidRPr="004116D9">
        <w:rPr>
          <w:lang w:val="en-IN"/>
        </w:rPr>
        <w:br/>
        <w:t xml:space="preserve">public class </w:t>
      </w:r>
      <w:proofErr w:type="spellStart"/>
      <w:r w:rsidR="004116D9" w:rsidRPr="004116D9">
        <w:rPr>
          <w:lang w:val="en-IN"/>
        </w:rPr>
        <w:t>SecurityConfig</w:t>
      </w:r>
      <w:proofErr w:type="spellEnd"/>
      <w:r w:rsidR="004116D9" w:rsidRPr="004116D9">
        <w:rPr>
          <w:lang w:val="en-IN"/>
        </w:rPr>
        <w:t xml:space="preserve"> {</w:t>
      </w:r>
      <w:r w:rsidR="004116D9" w:rsidRPr="004116D9">
        <w:rPr>
          <w:lang w:val="en-IN"/>
        </w:rPr>
        <w:br/>
      </w:r>
      <w:r w:rsidR="004116D9" w:rsidRPr="004116D9">
        <w:rPr>
          <w:lang w:val="en-IN"/>
        </w:rPr>
        <w:br/>
        <w:t xml:space="preserve">    @Bean</w:t>
      </w:r>
      <w:r w:rsidR="004116D9" w:rsidRPr="004116D9">
        <w:rPr>
          <w:lang w:val="en-IN"/>
        </w:rPr>
        <w:br/>
        <w:t xml:space="preserve">    public </w:t>
      </w:r>
      <w:proofErr w:type="spellStart"/>
      <w:r w:rsidR="004116D9" w:rsidRPr="004116D9">
        <w:rPr>
          <w:lang w:val="en-IN"/>
        </w:rPr>
        <w:t>InMemoryUserDetailsManager</w:t>
      </w:r>
      <w:proofErr w:type="spellEnd"/>
      <w:r w:rsidR="004116D9" w:rsidRPr="004116D9">
        <w:rPr>
          <w:lang w:val="en-IN"/>
        </w:rPr>
        <w:t xml:space="preserve"> </w:t>
      </w:r>
      <w:proofErr w:type="spellStart"/>
      <w:r w:rsidR="004116D9" w:rsidRPr="004116D9">
        <w:rPr>
          <w:lang w:val="en-IN"/>
        </w:rPr>
        <w:t>userDetailsService</w:t>
      </w:r>
      <w:proofErr w:type="spellEnd"/>
      <w:r w:rsidR="004116D9" w:rsidRPr="004116D9">
        <w:rPr>
          <w:lang w:val="en-IN"/>
        </w:rPr>
        <w:t>() {</w:t>
      </w:r>
      <w:r w:rsidR="004116D9" w:rsidRPr="004116D9">
        <w:rPr>
          <w:lang w:val="en-IN"/>
        </w:rPr>
        <w:br/>
        <w:t xml:space="preserve">        </w:t>
      </w:r>
      <w:proofErr w:type="spellStart"/>
      <w:r w:rsidR="004116D9" w:rsidRPr="004116D9">
        <w:rPr>
          <w:lang w:val="en-IN"/>
        </w:rPr>
        <w:t>UserDetails</w:t>
      </w:r>
      <w:proofErr w:type="spellEnd"/>
      <w:r w:rsidR="004116D9" w:rsidRPr="004116D9">
        <w:rPr>
          <w:lang w:val="en-IN"/>
        </w:rPr>
        <w:t xml:space="preserve"> user = </w:t>
      </w:r>
      <w:proofErr w:type="spellStart"/>
      <w:r w:rsidR="004116D9" w:rsidRPr="004116D9">
        <w:rPr>
          <w:lang w:val="en-IN"/>
        </w:rPr>
        <w:t>User.</w:t>
      </w:r>
      <w:r w:rsidR="004116D9" w:rsidRPr="004116D9">
        <w:rPr>
          <w:i/>
          <w:iCs/>
          <w:lang w:val="en-IN"/>
        </w:rPr>
        <w:t>withDefaultPasswordEncoder</w:t>
      </w:r>
      <w:proofErr w:type="spellEnd"/>
      <w:r w:rsidR="004116D9" w:rsidRPr="004116D9">
        <w:rPr>
          <w:lang w:val="en-IN"/>
        </w:rPr>
        <w:t>()</w:t>
      </w:r>
      <w:r w:rsidR="004116D9" w:rsidRPr="004116D9">
        <w:rPr>
          <w:lang w:val="en-IN"/>
        </w:rPr>
        <w:br/>
        <w:t xml:space="preserve">                .username("user")</w:t>
      </w:r>
      <w:r w:rsidR="004116D9" w:rsidRPr="004116D9">
        <w:rPr>
          <w:lang w:val="en-IN"/>
        </w:rPr>
        <w:br/>
        <w:t xml:space="preserve">                .password("</w:t>
      </w:r>
      <w:proofErr w:type="spellStart"/>
      <w:r w:rsidR="004116D9" w:rsidRPr="004116D9">
        <w:rPr>
          <w:lang w:val="en-IN"/>
        </w:rPr>
        <w:t>pwd</w:t>
      </w:r>
      <w:proofErr w:type="spellEnd"/>
      <w:r w:rsidR="004116D9" w:rsidRPr="004116D9">
        <w:rPr>
          <w:lang w:val="en-IN"/>
        </w:rPr>
        <w:t>")</w:t>
      </w:r>
      <w:r w:rsidR="004116D9" w:rsidRPr="004116D9">
        <w:rPr>
          <w:lang w:val="en-IN"/>
        </w:rPr>
        <w:br/>
        <w:t xml:space="preserve">                .roles("USER")</w:t>
      </w:r>
      <w:r w:rsidR="004116D9" w:rsidRPr="004116D9">
        <w:rPr>
          <w:lang w:val="en-IN"/>
        </w:rPr>
        <w:br/>
        <w:t xml:space="preserve">                .build();</w:t>
      </w:r>
      <w:r w:rsidR="004116D9" w:rsidRPr="004116D9">
        <w:rPr>
          <w:lang w:val="en-IN"/>
        </w:rPr>
        <w:br/>
        <w:t xml:space="preserve">        return new </w:t>
      </w:r>
      <w:proofErr w:type="spellStart"/>
      <w:r w:rsidR="004116D9" w:rsidRPr="004116D9">
        <w:rPr>
          <w:lang w:val="en-IN"/>
        </w:rPr>
        <w:t>InMemoryUserDetailsManager</w:t>
      </w:r>
      <w:proofErr w:type="spellEnd"/>
      <w:r w:rsidR="004116D9" w:rsidRPr="004116D9">
        <w:rPr>
          <w:lang w:val="en-IN"/>
        </w:rPr>
        <w:t>(user);</w:t>
      </w:r>
      <w:r w:rsidR="004116D9" w:rsidRPr="004116D9">
        <w:rPr>
          <w:lang w:val="en-IN"/>
        </w:rPr>
        <w:br/>
        <w:t xml:space="preserve">    }</w:t>
      </w:r>
      <w:r w:rsidR="004116D9" w:rsidRPr="004116D9">
        <w:rPr>
          <w:lang w:val="en-IN"/>
        </w:rPr>
        <w:br/>
      </w:r>
      <w:r w:rsidR="004116D9" w:rsidRPr="004116D9">
        <w:rPr>
          <w:lang w:val="en-IN"/>
        </w:rPr>
        <w:br/>
        <w:t xml:space="preserve">    @Bean</w:t>
      </w:r>
      <w:r w:rsidR="004116D9" w:rsidRPr="004116D9">
        <w:rPr>
          <w:lang w:val="en-IN"/>
        </w:rPr>
        <w:br/>
        <w:t xml:space="preserve">    public </w:t>
      </w:r>
      <w:proofErr w:type="spellStart"/>
      <w:r w:rsidR="004116D9" w:rsidRPr="004116D9">
        <w:rPr>
          <w:lang w:val="en-IN"/>
        </w:rPr>
        <w:t>SecurityFilterChain</w:t>
      </w:r>
      <w:proofErr w:type="spellEnd"/>
      <w:r w:rsidR="004116D9" w:rsidRPr="004116D9">
        <w:rPr>
          <w:lang w:val="en-IN"/>
        </w:rPr>
        <w:t xml:space="preserve"> </w:t>
      </w:r>
      <w:proofErr w:type="spellStart"/>
      <w:r w:rsidR="004116D9" w:rsidRPr="004116D9">
        <w:rPr>
          <w:lang w:val="en-IN"/>
        </w:rPr>
        <w:t>filterChain</w:t>
      </w:r>
      <w:proofErr w:type="spellEnd"/>
      <w:r w:rsidR="004116D9" w:rsidRPr="004116D9">
        <w:rPr>
          <w:lang w:val="en-IN"/>
        </w:rPr>
        <w:t>(</w:t>
      </w:r>
      <w:proofErr w:type="spellStart"/>
      <w:r w:rsidR="004116D9" w:rsidRPr="004116D9">
        <w:rPr>
          <w:lang w:val="en-IN"/>
        </w:rPr>
        <w:t>HttpSecurity</w:t>
      </w:r>
      <w:proofErr w:type="spellEnd"/>
      <w:r w:rsidR="004116D9" w:rsidRPr="004116D9">
        <w:rPr>
          <w:lang w:val="en-IN"/>
        </w:rPr>
        <w:t xml:space="preserve"> http) throws Exception {</w:t>
      </w:r>
      <w:r w:rsidR="004116D9" w:rsidRPr="004116D9">
        <w:rPr>
          <w:lang w:val="en-IN"/>
        </w:rPr>
        <w:br/>
        <w:t xml:space="preserve">        </w:t>
      </w:r>
      <w:proofErr w:type="spellStart"/>
      <w:r w:rsidR="004116D9" w:rsidRPr="004116D9">
        <w:rPr>
          <w:lang w:val="en-IN"/>
        </w:rPr>
        <w:t>http.csrf</w:t>
      </w:r>
      <w:proofErr w:type="spellEnd"/>
      <w:r w:rsidR="004116D9" w:rsidRPr="004116D9">
        <w:rPr>
          <w:lang w:val="en-IN"/>
        </w:rPr>
        <w:t>().disable()</w:t>
      </w:r>
      <w:r w:rsidR="004116D9" w:rsidRPr="004116D9">
        <w:rPr>
          <w:lang w:val="en-IN"/>
        </w:rPr>
        <w:br/>
        <w:t xml:space="preserve">                .</w:t>
      </w:r>
      <w:proofErr w:type="spellStart"/>
      <w:r w:rsidR="004116D9" w:rsidRPr="004116D9">
        <w:rPr>
          <w:lang w:val="en-IN"/>
        </w:rPr>
        <w:t>authorizeHttpRequests</w:t>
      </w:r>
      <w:proofErr w:type="spellEnd"/>
      <w:r w:rsidR="004116D9" w:rsidRPr="004116D9">
        <w:rPr>
          <w:lang w:val="en-IN"/>
        </w:rPr>
        <w:t>()</w:t>
      </w:r>
      <w:r w:rsidR="004116D9" w:rsidRPr="004116D9">
        <w:rPr>
          <w:lang w:val="en-IN"/>
        </w:rPr>
        <w:br/>
        <w:t xml:space="preserve">                .</w:t>
      </w:r>
      <w:proofErr w:type="spellStart"/>
      <w:r w:rsidR="004116D9" w:rsidRPr="004116D9">
        <w:rPr>
          <w:lang w:val="en-IN"/>
        </w:rPr>
        <w:t>requestMatchers</w:t>
      </w:r>
      <w:proofErr w:type="spellEnd"/>
      <w:r w:rsidR="004116D9" w:rsidRPr="004116D9">
        <w:rPr>
          <w:lang w:val="en-IN"/>
        </w:rPr>
        <w:t>("/authenticate").authenticated()</w:t>
      </w:r>
      <w:r w:rsidR="004116D9" w:rsidRPr="004116D9">
        <w:rPr>
          <w:lang w:val="en-IN"/>
        </w:rPr>
        <w:br/>
        <w:t xml:space="preserve">                .</w:t>
      </w:r>
      <w:proofErr w:type="spellStart"/>
      <w:r w:rsidR="004116D9" w:rsidRPr="004116D9">
        <w:rPr>
          <w:lang w:val="en-IN"/>
        </w:rPr>
        <w:t>anyRequest</w:t>
      </w:r>
      <w:proofErr w:type="spellEnd"/>
      <w:r w:rsidR="004116D9" w:rsidRPr="004116D9">
        <w:rPr>
          <w:lang w:val="en-IN"/>
        </w:rPr>
        <w:t>().</w:t>
      </w:r>
      <w:proofErr w:type="spellStart"/>
      <w:r w:rsidR="004116D9" w:rsidRPr="004116D9">
        <w:rPr>
          <w:lang w:val="en-IN"/>
        </w:rPr>
        <w:t>permitAll</w:t>
      </w:r>
      <w:proofErr w:type="spellEnd"/>
      <w:r w:rsidR="004116D9" w:rsidRPr="004116D9">
        <w:rPr>
          <w:lang w:val="en-IN"/>
        </w:rPr>
        <w:t>()</w:t>
      </w:r>
      <w:r w:rsidR="004116D9" w:rsidRPr="004116D9">
        <w:rPr>
          <w:lang w:val="en-IN"/>
        </w:rPr>
        <w:br/>
        <w:t xml:space="preserve">                .and()</w:t>
      </w:r>
      <w:r w:rsidR="004116D9" w:rsidRPr="004116D9">
        <w:rPr>
          <w:lang w:val="en-IN"/>
        </w:rPr>
        <w:br/>
        <w:t xml:space="preserve">                .</w:t>
      </w:r>
      <w:proofErr w:type="spellStart"/>
      <w:r w:rsidR="004116D9" w:rsidRPr="004116D9">
        <w:rPr>
          <w:lang w:val="en-IN"/>
        </w:rPr>
        <w:t>httpBasic</w:t>
      </w:r>
      <w:proofErr w:type="spellEnd"/>
      <w:r w:rsidR="004116D9" w:rsidRPr="004116D9">
        <w:rPr>
          <w:lang w:val="en-IN"/>
        </w:rPr>
        <w:t>();</w:t>
      </w:r>
      <w:r w:rsidR="004116D9" w:rsidRPr="004116D9">
        <w:rPr>
          <w:lang w:val="en-IN"/>
        </w:rPr>
        <w:br/>
      </w:r>
      <w:r w:rsidR="004116D9" w:rsidRPr="004116D9">
        <w:rPr>
          <w:lang w:val="en-IN"/>
        </w:rPr>
        <w:br/>
        <w:t xml:space="preserve">        return </w:t>
      </w:r>
      <w:proofErr w:type="spellStart"/>
      <w:r w:rsidR="004116D9" w:rsidRPr="004116D9">
        <w:rPr>
          <w:lang w:val="en-IN"/>
        </w:rPr>
        <w:t>http.build</w:t>
      </w:r>
      <w:proofErr w:type="spellEnd"/>
      <w:r w:rsidR="004116D9" w:rsidRPr="004116D9">
        <w:rPr>
          <w:lang w:val="en-IN"/>
        </w:rPr>
        <w:t>();</w:t>
      </w:r>
      <w:r w:rsidR="004116D9" w:rsidRPr="004116D9">
        <w:rPr>
          <w:lang w:val="en-IN"/>
        </w:rPr>
        <w:br/>
        <w:t xml:space="preserve">    }</w:t>
      </w:r>
      <w:r w:rsidR="004116D9" w:rsidRPr="004116D9">
        <w:rPr>
          <w:lang w:val="en-IN"/>
        </w:rPr>
        <w:br/>
        <w:t>}</w:t>
      </w:r>
    </w:p>
    <w:p w:rsidR="0021012B" w:rsidRDefault="0021012B"/>
    <w:p w:rsidR="0021012B" w:rsidRDefault="006A0532">
      <w:pPr>
        <w:pStyle w:val="Heading2"/>
      </w:pPr>
      <w:r>
        <w:lastRenderedPageBreak/>
        <w:t>3. JwtUtil</w:t>
      </w:r>
      <w:r w:rsidR="00F80CA2">
        <w:t>.java</w:t>
      </w:r>
    </w:p>
    <w:p w:rsidR="006A0532" w:rsidRPr="006A0532" w:rsidRDefault="00F80CA2" w:rsidP="006A0532">
      <w:pPr>
        <w:rPr>
          <w:lang w:val="en-IN"/>
        </w:rPr>
      </w:pPr>
      <w:r>
        <w:br/>
      </w:r>
      <w:r w:rsidR="006A0532" w:rsidRPr="006A0532">
        <w:rPr>
          <w:lang w:val="en-IN"/>
        </w:rPr>
        <w:t xml:space="preserve">package </w:t>
      </w:r>
      <w:proofErr w:type="spellStart"/>
      <w:r w:rsidR="006A0532" w:rsidRPr="006A0532">
        <w:rPr>
          <w:lang w:val="en-IN"/>
        </w:rPr>
        <w:t>com.cognizant.spring_learn.security</w:t>
      </w:r>
      <w:proofErr w:type="spellEnd"/>
      <w:r w:rsidR="006A0532" w:rsidRPr="006A0532">
        <w:rPr>
          <w:lang w:val="en-IN"/>
        </w:rPr>
        <w:t>;</w:t>
      </w:r>
      <w:r w:rsidR="006A0532" w:rsidRPr="006A0532">
        <w:rPr>
          <w:lang w:val="en-IN"/>
        </w:rPr>
        <w:br/>
      </w:r>
      <w:r w:rsidR="006A0532" w:rsidRPr="006A0532">
        <w:rPr>
          <w:lang w:val="en-IN"/>
        </w:rPr>
        <w:br/>
        <w:t xml:space="preserve">import </w:t>
      </w:r>
      <w:proofErr w:type="spellStart"/>
      <w:r w:rsidR="006A0532" w:rsidRPr="006A0532">
        <w:rPr>
          <w:lang w:val="en-IN"/>
        </w:rPr>
        <w:t>io.jsonwebtoken.Jwts</w:t>
      </w:r>
      <w:proofErr w:type="spellEnd"/>
      <w:r w:rsidR="006A0532" w:rsidRPr="006A0532">
        <w:rPr>
          <w:lang w:val="en-IN"/>
        </w:rPr>
        <w:t>;</w:t>
      </w:r>
      <w:r w:rsidR="006A0532" w:rsidRPr="006A0532">
        <w:rPr>
          <w:lang w:val="en-IN"/>
        </w:rPr>
        <w:br/>
        <w:t xml:space="preserve">import </w:t>
      </w:r>
      <w:proofErr w:type="spellStart"/>
      <w:r w:rsidR="006A0532" w:rsidRPr="006A0532">
        <w:rPr>
          <w:lang w:val="en-IN"/>
        </w:rPr>
        <w:t>io.jsonwebtoken.SignatureAlgorithm</w:t>
      </w:r>
      <w:proofErr w:type="spellEnd"/>
      <w:r w:rsidR="006A0532" w:rsidRPr="006A0532">
        <w:rPr>
          <w:lang w:val="en-IN"/>
        </w:rPr>
        <w:t>;</w:t>
      </w:r>
      <w:r w:rsidR="006A0532" w:rsidRPr="006A0532">
        <w:rPr>
          <w:lang w:val="en-IN"/>
        </w:rPr>
        <w:br/>
        <w:t xml:space="preserve">import </w:t>
      </w:r>
      <w:proofErr w:type="spellStart"/>
      <w:r w:rsidR="006A0532" w:rsidRPr="006A0532">
        <w:rPr>
          <w:lang w:val="en-IN"/>
        </w:rPr>
        <w:t>io.jsonwebtoken.security.Keys</w:t>
      </w:r>
      <w:proofErr w:type="spellEnd"/>
      <w:r w:rsidR="006A0532" w:rsidRPr="006A0532">
        <w:rPr>
          <w:lang w:val="en-IN"/>
        </w:rPr>
        <w:t>;</w:t>
      </w:r>
      <w:r w:rsidR="006A0532" w:rsidRPr="006A0532">
        <w:rPr>
          <w:lang w:val="en-IN"/>
        </w:rPr>
        <w:br/>
        <w:t xml:space="preserve">import </w:t>
      </w:r>
      <w:proofErr w:type="spellStart"/>
      <w:r w:rsidR="006A0532" w:rsidRPr="006A0532">
        <w:rPr>
          <w:lang w:val="en-IN"/>
        </w:rPr>
        <w:t>org.springframework.stereotype.Component</w:t>
      </w:r>
      <w:proofErr w:type="spellEnd"/>
      <w:r w:rsidR="006A0532" w:rsidRPr="006A0532">
        <w:rPr>
          <w:lang w:val="en-IN"/>
        </w:rPr>
        <w:t>;</w:t>
      </w:r>
      <w:r w:rsidR="006A0532" w:rsidRPr="006A0532">
        <w:rPr>
          <w:lang w:val="en-IN"/>
        </w:rPr>
        <w:br/>
      </w:r>
      <w:r w:rsidR="006A0532" w:rsidRPr="006A0532">
        <w:rPr>
          <w:lang w:val="en-IN"/>
        </w:rPr>
        <w:br/>
        <w:t xml:space="preserve">import </w:t>
      </w:r>
      <w:proofErr w:type="spellStart"/>
      <w:r w:rsidR="006A0532" w:rsidRPr="006A0532">
        <w:rPr>
          <w:lang w:val="en-IN"/>
        </w:rPr>
        <w:t>java.security.Key</w:t>
      </w:r>
      <w:proofErr w:type="spellEnd"/>
      <w:r w:rsidR="006A0532" w:rsidRPr="006A0532">
        <w:rPr>
          <w:lang w:val="en-IN"/>
        </w:rPr>
        <w:t>;</w:t>
      </w:r>
      <w:r w:rsidR="006A0532" w:rsidRPr="006A0532">
        <w:rPr>
          <w:lang w:val="en-IN"/>
        </w:rPr>
        <w:br/>
        <w:t xml:space="preserve">import </w:t>
      </w:r>
      <w:proofErr w:type="spellStart"/>
      <w:r w:rsidR="006A0532" w:rsidRPr="006A0532">
        <w:rPr>
          <w:lang w:val="en-IN"/>
        </w:rPr>
        <w:t>java.util.Date</w:t>
      </w:r>
      <w:proofErr w:type="spellEnd"/>
      <w:r w:rsidR="006A0532" w:rsidRPr="006A0532">
        <w:rPr>
          <w:lang w:val="en-IN"/>
        </w:rPr>
        <w:t>;</w:t>
      </w:r>
      <w:r w:rsidR="006A0532" w:rsidRPr="006A0532">
        <w:rPr>
          <w:lang w:val="en-IN"/>
        </w:rPr>
        <w:br/>
      </w:r>
      <w:r w:rsidR="006A0532" w:rsidRPr="006A0532">
        <w:rPr>
          <w:lang w:val="en-IN"/>
        </w:rPr>
        <w:br/>
        <w:t>@Component</w:t>
      </w:r>
      <w:r w:rsidR="006A0532" w:rsidRPr="006A0532">
        <w:rPr>
          <w:lang w:val="en-IN"/>
        </w:rPr>
        <w:br/>
        <w:t xml:space="preserve">public class </w:t>
      </w:r>
      <w:proofErr w:type="spellStart"/>
      <w:r w:rsidR="006A0532" w:rsidRPr="006A0532">
        <w:rPr>
          <w:lang w:val="en-IN"/>
        </w:rPr>
        <w:t>JwtUtil</w:t>
      </w:r>
      <w:proofErr w:type="spellEnd"/>
      <w:r w:rsidR="006A0532" w:rsidRPr="006A0532">
        <w:rPr>
          <w:lang w:val="en-IN"/>
        </w:rPr>
        <w:t xml:space="preserve"> {</w:t>
      </w:r>
      <w:r w:rsidR="006A0532" w:rsidRPr="006A0532">
        <w:rPr>
          <w:lang w:val="en-IN"/>
        </w:rPr>
        <w:br/>
        <w:t xml:space="preserve">    private final Key </w:t>
      </w:r>
      <w:proofErr w:type="spellStart"/>
      <w:r w:rsidR="006A0532" w:rsidRPr="006A0532">
        <w:rPr>
          <w:lang w:val="en-IN"/>
        </w:rPr>
        <w:t>key</w:t>
      </w:r>
      <w:proofErr w:type="spellEnd"/>
      <w:r w:rsidR="006A0532" w:rsidRPr="006A0532">
        <w:rPr>
          <w:lang w:val="en-IN"/>
        </w:rPr>
        <w:t xml:space="preserve"> = </w:t>
      </w:r>
      <w:proofErr w:type="spellStart"/>
      <w:r w:rsidR="006A0532" w:rsidRPr="006A0532">
        <w:rPr>
          <w:lang w:val="en-IN"/>
        </w:rPr>
        <w:t>Keys.</w:t>
      </w:r>
      <w:r w:rsidR="006A0532" w:rsidRPr="006A0532">
        <w:rPr>
          <w:i/>
          <w:iCs/>
          <w:lang w:val="en-IN"/>
        </w:rPr>
        <w:t>secretKeyFor</w:t>
      </w:r>
      <w:proofErr w:type="spellEnd"/>
      <w:r w:rsidR="006A0532" w:rsidRPr="006A0532">
        <w:rPr>
          <w:lang w:val="en-IN"/>
        </w:rPr>
        <w:t>(SignatureAlgorithm.</w:t>
      </w:r>
      <w:r w:rsidR="006A0532" w:rsidRPr="006A0532">
        <w:rPr>
          <w:i/>
          <w:iCs/>
          <w:lang w:val="en-IN"/>
        </w:rPr>
        <w:t>HS256</w:t>
      </w:r>
      <w:r w:rsidR="006A0532" w:rsidRPr="006A0532">
        <w:rPr>
          <w:lang w:val="en-IN"/>
        </w:rPr>
        <w:t>);</w:t>
      </w:r>
      <w:r w:rsidR="006A0532" w:rsidRPr="006A0532">
        <w:rPr>
          <w:lang w:val="en-IN"/>
        </w:rPr>
        <w:br/>
      </w:r>
      <w:r w:rsidR="006A0532" w:rsidRPr="006A0532">
        <w:rPr>
          <w:lang w:val="en-IN"/>
        </w:rPr>
        <w:br/>
        <w:t xml:space="preserve">    public String </w:t>
      </w:r>
      <w:proofErr w:type="spellStart"/>
      <w:r w:rsidR="006A0532" w:rsidRPr="006A0532">
        <w:rPr>
          <w:lang w:val="en-IN"/>
        </w:rPr>
        <w:t>generateToken</w:t>
      </w:r>
      <w:proofErr w:type="spellEnd"/>
      <w:r w:rsidR="006A0532" w:rsidRPr="006A0532">
        <w:rPr>
          <w:lang w:val="en-IN"/>
        </w:rPr>
        <w:t>(String username) {</w:t>
      </w:r>
      <w:r w:rsidR="006A0532" w:rsidRPr="006A0532">
        <w:rPr>
          <w:lang w:val="en-IN"/>
        </w:rPr>
        <w:br/>
        <w:t xml:space="preserve">        return </w:t>
      </w:r>
      <w:proofErr w:type="spellStart"/>
      <w:r w:rsidR="006A0532" w:rsidRPr="006A0532">
        <w:rPr>
          <w:lang w:val="en-IN"/>
        </w:rPr>
        <w:t>Jwts.</w:t>
      </w:r>
      <w:r w:rsidR="006A0532" w:rsidRPr="006A0532">
        <w:rPr>
          <w:i/>
          <w:iCs/>
          <w:lang w:val="en-IN"/>
        </w:rPr>
        <w:t>builder</w:t>
      </w:r>
      <w:proofErr w:type="spellEnd"/>
      <w:r w:rsidR="006A0532" w:rsidRPr="006A0532">
        <w:rPr>
          <w:lang w:val="en-IN"/>
        </w:rPr>
        <w:t>()</w:t>
      </w:r>
      <w:r w:rsidR="006A0532" w:rsidRPr="006A0532">
        <w:rPr>
          <w:lang w:val="en-IN"/>
        </w:rPr>
        <w:br/>
        <w:t xml:space="preserve">                .</w:t>
      </w:r>
      <w:proofErr w:type="spellStart"/>
      <w:r w:rsidR="006A0532" w:rsidRPr="006A0532">
        <w:rPr>
          <w:lang w:val="en-IN"/>
        </w:rPr>
        <w:t>setSubject</w:t>
      </w:r>
      <w:proofErr w:type="spellEnd"/>
      <w:r w:rsidR="006A0532" w:rsidRPr="006A0532">
        <w:rPr>
          <w:lang w:val="en-IN"/>
        </w:rPr>
        <w:t>(username)</w:t>
      </w:r>
      <w:r w:rsidR="006A0532" w:rsidRPr="006A0532">
        <w:rPr>
          <w:lang w:val="en-IN"/>
        </w:rPr>
        <w:br/>
        <w:t xml:space="preserve">                .</w:t>
      </w:r>
      <w:proofErr w:type="spellStart"/>
      <w:r w:rsidR="006A0532" w:rsidRPr="006A0532">
        <w:rPr>
          <w:lang w:val="en-IN"/>
        </w:rPr>
        <w:t>setIssuedAt</w:t>
      </w:r>
      <w:proofErr w:type="spellEnd"/>
      <w:r w:rsidR="006A0532" w:rsidRPr="006A0532">
        <w:rPr>
          <w:lang w:val="en-IN"/>
        </w:rPr>
        <w:t>(new Date())</w:t>
      </w:r>
      <w:r w:rsidR="006A0532" w:rsidRPr="006A0532">
        <w:rPr>
          <w:lang w:val="en-IN"/>
        </w:rPr>
        <w:br/>
        <w:t xml:space="preserve">                .</w:t>
      </w:r>
      <w:proofErr w:type="spellStart"/>
      <w:r w:rsidR="006A0532" w:rsidRPr="006A0532">
        <w:rPr>
          <w:lang w:val="en-IN"/>
        </w:rPr>
        <w:t>setExpiration</w:t>
      </w:r>
      <w:proofErr w:type="spellEnd"/>
      <w:r w:rsidR="006A0532" w:rsidRPr="006A0532">
        <w:rPr>
          <w:lang w:val="en-IN"/>
        </w:rPr>
        <w:t>(new Date(</w:t>
      </w:r>
      <w:proofErr w:type="spellStart"/>
      <w:r w:rsidR="006A0532" w:rsidRPr="006A0532">
        <w:rPr>
          <w:lang w:val="en-IN"/>
        </w:rPr>
        <w:t>System.</w:t>
      </w:r>
      <w:r w:rsidR="006A0532" w:rsidRPr="006A0532">
        <w:rPr>
          <w:i/>
          <w:iCs/>
          <w:lang w:val="en-IN"/>
        </w:rPr>
        <w:t>currentTimeMillis</w:t>
      </w:r>
      <w:proofErr w:type="spellEnd"/>
      <w:r w:rsidR="006A0532" w:rsidRPr="006A0532">
        <w:rPr>
          <w:lang w:val="en-IN"/>
        </w:rPr>
        <w:t>() + 3600000)) // 1 hour</w:t>
      </w:r>
      <w:r w:rsidR="006A0532" w:rsidRPr="006A0532">
        <w:rPr>
          <w:lang w:val="en-IN"/>
        </w:rPr>
        <w:br/>
        <w:t xml:space="preserve">                .</w:t>
      </w:r>
      <w:proofErr w:type="spellStart"/>
      <w:r w:rsidR="006A0532" w:rsidRPr="006A0532">
        <w:rPr>
          <w:lang w:val="en-IN"/>
        </w:rPr>
        <w:t>signWith</w:t>
      </w:r>
      <w:proofErr w:type="spellEnd"/>
      <w:r w:rsidR="006A0532" w:rsidRPr="006A0532">
        <w:rPr>
          <w:lang w:val="en-IN"/>
        </w:rPr>
        <w:t>(key)</w:t>
      </w:r>
      <w:r w:rsidR="006A0532" w:rsidRPr="006A0532">
        <w:rPr>
          <w:lang w:val="en-IN"/>
        </w:rPr>
        <w:br/>
        <w:t xml:space="preserve">                .compact();</w:t>
      </w:r>
      <w:r w:rsidR="006A0532" w:rsidRPr="006A0532">
        <w:rPr>
          <w:lang w:val="en-IN"/>
        </w:rPr>
        <w:br/>
        <w:t xml:space="preserve">    }</w:t>
      </w:r>
      <w:r w:rsidR="006A0532" w:rsidRPr="006A0532">
        <w:rPr>
          <w:lang w:val="en-IN"/>
        </w:rPr>
        <w:br/>
        <w:t>}</w:t>
      </w:r>
    </w:p>
    <w:p w:rsidR="0021012B" w:rsidRDefault="006A0532" w:rsidP="006A0532">
      <w:pPr>
        <w:pStyle w:val="Heading1"/>
      </w:pPr>
      <w:r>
        <w:t>pom.xml:</w:t>
      </w:r>
    </w:p>
    <w:p w:rsidR="006A0532" w:rsidRPr="006A0532" w:rsidRDefault="006A0532" w:rsidP="006A0532">
      <w:pPr>
        <w:rPr>
          <w:lang w:val="en-IN"/>
        </w:rPr>
      </w:pPr>
      <w:r w:rsidRPr="006A0532">
        <w:rPr>
          <w:lang w:val="en-IN"/>
        </w:rPr>
        <w:t>&lt;?xml version="1.0" encoding="UTF-8"?&gt;</w:t>
      </w:r>
      <w:r w:rsidRPr="006A0532">
        <w:rPr>
          <w:lang w:val="en-IN"/>
        </w:rPr>
        <w:br/>
        <w:t xml:space="preserve">&lt;project </w:t>
      </w:r>
      <w:proofErr w:type="spellStart"/>
      <w:r w:rsidRPr="006A0532">
        <w:rPr>
          <w:lang w:val="en-IN"/>
        </w:rPr>
        <w:t>xmlns</w:t>
      </w:r>
      <w:proofErr w:type="spellEnd"/>
      <w:r w:rsidRPr="006A0532">
        <w:rPr>
          <w:lang w:val="en-IN"/>
        </w:rPr>
        <w:t>="http://maven.apache.org/POM/4.0.0"</w:t>
      </w:r>
      <w:r w:rsidRPr="006A0532">
        <w:rPr>
          <w:lang w:val="en-IN"/>
        </w:rPr>
        <w:br/>
        <w:t xml:space="preserve">        </w:t>
      </w:r>
      <w:proofErr w:type="spellStart"/>
      <w:r w:rsidRPr="006A0532">
        <w:rPr>
          <w:lang w:val="en-IN"/>
        </w:rPr>
        <w:t>xmlns:xsi</w:t>
      </w:r>
      <w:proofErr w:type="spellEnd"/>
      <w:r w:rsidRPr="006A0532">
        <w:rPr>
          <w:lang w:val="en-IN"/>
        </w:rPr>
        <w:t>="http://www.w3.org/2001/XMLSchema-instance"</w:t>
      </w:r>
      <w:r w:rsidRPr="006A0532">
        <w:rPr>
          <w:lang w:val="en-IN"/>
        </w:rPr>
        <w:br/>
        <w:t xml:space="preserve">        </w:t>
      </w:r>
      <w:proofErr w:type="spellStart"/>
      <w:r w:rsidRPr="006A0532">
        <w:rPr>
          <w:lang w:val="en-IN"/>
        </w:rPr>
        <w:t>xsi:schemaLocation</w:t>
      </w:r>
      <w:proofErr w:type="spellEnd"/>
      <w:r w:rsidRPr="006A0532">
        <w:rPr>
          <w:lang w:val="en-IN"/>
        </w:rPr>
        <w:t>="http://maven.apache.org/POM/4.0.0 https://maven.apache.org/xsd/maven-4.0.0.xsd"&gt;</w:t>
      </w:r>
      <w:r w:rsidRPr="006A0532">
        <w:rPr>
          <w:lang w:val="en-IN"/>
        </w:rPr>
        <w:br/>
        <w:t xml:space="preserve">    &lt;</w:t>
      </w:r>
      <w:proofErr w:type="spellStart"/>
      <w:r w:rsidRPr="006A0532">
        <w:rPr>
          <w:lang w:val="en-IN"/>
        </w:rPr>
        <w:t>modelVersion</w:t>
      </w:r>
      <w:proofErr w:type="spellEnd"/>
      <w:r w:rsidRPr="006A0532">
        <w:rPr>
          <w:lang w:val="en-IN"/>
        </w:rPr>
        <w:t>&gt;4.0.0&lt;/</w:t>
      </w:r>
      <w:proofErr w:type="spellStart"/>
      <w:r w:rsidRPr="006A0532">
        <w:rPr>
          <w:lang w:val="en-IN"/>
        </w:rPr>
        <w:t>modelVersion</w:t>
      </w:r>
      <w:proofErr w:type="spellEnd"/>
      <w:r w:rsidRPr="006A0532">
        <w:rPr>
          <w:lang w:val="en-IN"/>
        </w:rPr>
        <w:t>&gt;</w:t>
      </w:r>
      <w:r w:rsidRPr="006A0532">
        <w:rPr>
          <w:lang w:val="en-IN"/>
        </w:rPr>
        <w:br/>
        <w:t xml:space="preserve">    &lt;parent&gt;</w:t>
      </w:r>
      <w:r w:rsidRPr="006A0532">
        <w:rPr>
          <w:lang w:val="en-IN"/>
        </w:rPr>
        <w:br/>
        <w:t xml:space="preserve">       &lt;</w:t>
      </w:r>
      <w:proofErr w:type="spellStart"/>
      <w:r w:rsidRPr="006A0532">
        <w:rPr>
          <w:lang w:val="en-IN"/>
        </w:rPr>
        <w:t>groupId</w:t>
      </w:r>
      <w:proofErr w:type="spellEnd"/>
      <w:r w:rsidRPr="006A0532">
        <w:rPr>
          <w:lang w:val="en-IN"/>
        </w:rPr>
        <w:t>&gt;</w:t>
      </w:r>
      <w:proofErr w:type="spellStart"/>
      <w:r w:rsidRPr="006A0532">
        <w:rPr>
          <w:lang w:val="en-IN"/>
        </w:rPr>
        <w:t>org.springframework.boot</w:t>
      </w:r>
      <w:proofErr w:type="spellEnd"/>
      <w:r w:rsidRPr="006A0532">
        <w:rPr>
          <w:lang w:val="en-IN"/>
        </w:rPr>
        <w:t>&lt;/</w:t>
      </w:r>
      <w:proofErr w:type="spellStart"/>
      <w:r w:rsidRPr="006A0532">
        <w:rPr>
          <w:lang w:val="en-IN"/>
        </w:rPr>
        <w:t>groupId</w:t>
      </w:r>
      <w:proofErr w:type="spellEnd"/>
      <w:r w:rsidRPr="006A0532">
        <w:rPr>
          <w:lang w:val="en-IN"/>
        </w:rPr>
        <w:t>&gt;</w:t>
      </w:r>
      <w:r w:rsidRPr="006A0532">
        <w:rPr>
          <w:lang w:val="en-IN"/>
        </w:rPr>
        <w:br/>
        <w:t xml:space="preserve">       &lt;</w:t>
      </w:r>
      <w:proofErr w:type="spellStart"/>
      <w:r w:rsidRPr="006A0532">
        <w:rPr>
          <w:lang w:val="en-IN"/>
        </w:rPr>
        <w:t>artifactId</w:t>
      </w:r>
      <w:proofErr w:type="spellEnd"/>
      <w:r w:rsidRPr="006A0532">
        <w:rPr>
          <w:lang w:val="en-IN"/>
        </w:rPr>
        <w:t>&gt;spring-boot-starter-parent&lt;/</w:t>
      </w:r>
      <w:proofErr w:type="spellStart"/>
      <w:r w:rsidRPr="006A0532">
        <w:rPr>
          <w:lang w:val="en-IN"/>
        </w:rPr>
        <w:t>artifactId</w:t>
      </w:r>
      <w:proofErr w:type="spellEnd"/>
      <w:r w:rsidRPr="006A0532">
        <w:rPr>
          <w:lang w:val="en-IN"/>
        </w:rPr>
        <w:t>&gt;</w:t>
      </w:r>
      <w:r w:rsidRPr="006A0532">
        <w:rPr>
          <w:lang w:val="en-IN"/>
        </w:rPr>
        <w:br/>
        <w:t xml:space="preserve">       &lt;version&gt;3.5.3&lt;/version&gt;</w:t>
      </w:r>
      <w:r w:rsidRPr="006A0532">
        <w:rPr>
          <w:lang w:val="en-IN"/>
        </w:rPr>
        <w:br/>
        <w:t xml:space="preserve">    &lt;/parent&gt;</w:t>
      </w:r>
      <w:r w:rsidRPr="006A0532">
        <w:rPr>
          <w:lang w:val="en-IN"/>
        </w:rPr>
        <w:br/>
      </w:r>
      <w:r w:rsidRPr="006A0532">
        <w:rPr>
          <w:lang w:val="en-IN"/>
        </w:rPr>
        <w:br/>
        <w:t xml:space="preserve">    &lt;</w:t>
      </w:r>
      <w:proofErr w:type="spellStart"/>
      <w:r w:rsidRPr="006A0532">
        <w:rPr>
          <w:lang w:val="en-IN"/>
        </w:rPr>
        <w:t>groupId</w:t>
      </w:r>
      <w:proofErr w:type="spellEnd"/>
      <w:r w:rsidRPr="006A0532">
        <w:rPr>
          <w:lang w:val="en-IN"/>
        </w:rPr>
        <w:t>&gt;</w:t>
      </w:r>
      <w:proofErr w:type="spellStart"/>
      <w:r w:rsidRPr="006A0532">
        <w:rPr>
          <w:lang w:val="en-IN"/>
        </w:rPr>
        <w:t>com.cognizant</w:t>
      </w:r>
      <w:proofErr w:type="spellEnd"/>
      <w:r w:rsidRPr="006A0532">
        <w:rPr>
          <w:lang w:val="en-IN"/>
        </w:rPr>
        <w:t>&lt;/</w:t>
      </w:r>
      <w:proofErr w:type="spellStart"/>
      <w:r w:rsidRPr="006A0532">
        <w:rPr>
          <w:lang w:val="en-IN"/>
        </w:rPr>
        <w:t>groupId</w:t>
      </w:r>
      <w:proofErr w:type="spellEnd"/>
      <w:r w:rsidRPr="006A0532">
        <w:rPr>
          <w:lang w:val="en-IN"/>
        </w:rPr>
        <w:t>&gt;</w:t>
      </w:r>
      <w:r w:rsidRPr="006A0532">
        <w:rPr>
          <w:lang w:val="en-IN"/>
        </w:rPr>
        <w:br/>
        <w:t xml:space="preserve">    &lt;</w:t>
      </w:r>
      <w:proofErr w:type="spellStart"/>
      <w:r w:rsidRPr="006A0532">
        <w:rPr>
          <w:lang w:val="en-IN"/>
        </w:rPr>
        <w:t>artifactId</w:t>
      </w:r>
      <w:proofErr w:type="spellEnd"/>
      <w:r w:rsidRPr="006A0532">
        <w:rPr>
          <w:lang w:val="en-IN"/>
        </w:rPr>
        <w:t>&gt;spring-learn&lt;/</w:t>
      </w:r>
      <w:proofErr w:type="spellStart"/>
      <w:r w:rsidRPr="006A0532">
        <w:rPr>
          <w:lang w:val="en-IN"/>
        </w:rPr>
        <w:t>artifactId</w:t>
      </w:r>
      <w:proofErr w:type="spellEnd"/>
      <w:r w:rsidRPr="006A0532">
        <w:rPr>
          <w:lang w:val="en-IN"/>
        </w:rPr>
        <w:t>&gt;</w:t>
      </w:r>
      <w:r w:rsidRPr="006A0532">
        <w:rPr>
          <w:lang w:val="en-IN"/>
        </w:rPr>
        <w:br/>
        <w:t xml:space="preserve">    &lt;version&gt;0.0.1-SNAPSHOT&lt;/version&gt;</w:t>
      </w:r>
      <w:r w:rsidRPr="006A0532">
        <w:rPr>
          <w:lang w:val="en-IN"/>
        </w:rPr>
        <w:br/>
      </w:r>
      <w:r w:rsidRPr="006A0532">
        <w:rPr>
          <w:lang w:val="en-IN"/>
        </w:rPr>
        <w:lastRenderedPageBreak/>
        <w:t xml:space="preserve">    &lt;name&gt;spring-learn&lt;/name&gt;</w:t>
      </w:r>
      <w:r w:rsidRPr="006A0532">
        <w:rPr>
          <w:lang w:val="en-IN"/>
        </w:rPr>
        <w:br/>
        <w:t xml:space="preserve">    &lt;description&gt;Spring Web Hands-on&lt;/description&gt;</w:t>
      </w:r>
      <w:r w:rsidRPr="006A0532">
        <w:rPr>
          <w:lang w:val="en-IN"/>
        </w:rPr>
        <w:br/>
      </w:r>
      <w:r w:rsidRPr="006A0532">
        <w:rPr>
          <w:lang w:val="en-IN"/>
        </w:rPr>
        <w:br/>
        <w:t xml:space="preserve">    &lt;properties&gt;</w:t>
      </w:r>
      <w:r w:rsidRPr="006A0532">
        <w:rPr>
          <w:lang w:val="en-IN"/>
        </w:rPr>
        <w:br/>
        <w:t xml:space="preserve">       &lt;</w:t>
      </w:r>
      <w:proofErr w:type="spellStart"/>
      <w:r w:rsidRPr="006A0532">
        <w:rPr>
          <w:lang w:val="en-IN"/>
        </w:rPr>
        <w:t>java.version</w:t>
      </w:r>
      <w:proofErr w:type="spellEnd"/>
      <w:r w:rsidRPr="006A0532">
        <w:rPr>
          <w:lang w:val="en-IN"/>
        </w:rPr>
        <w:t>&gt;17&lt;/</w:t>
      </w:r>
      <w:proofErr w:type="spellStart"/>
      <w:r w:rsidRPr="006A0532">
        <w:rPr>
          <w:lang w:val="en-IN"/>
        </w:rPr>
        <w:t>java.version</w:t>
      </w:r>
      <w:proofErr w:type="spellEnd"/>
      <w:r w:rsidRPr="006A0532">
        <w:rPr>
          <w:lang w:val="en-IN"/>
        </w:rPr>
        <w:t>&gt;</w:t>
      </w:r>
      <w:r w:rsidRPr="006A0532">
        <w:rPr>
          <w:lang w:val="en-IN"/>
        </w:rPr>
        <w:br/>
        <w:t xml:space="preserve">    &lt;/properties&gt;</w:t>
      </w:r>
      <w:r w:rsidRPr="006A0532">
        <w:rPr>
          <w:lang w:val="en-IN"/>
        </w:rPr>
        <w:br/>
      </w:r>
      <w:r w:rsidRPr="006A0532">
        <w:rPr>
          <w:lang w:val="en-IN"/>
        </w:rPr>
        <w:br/>
        <w:t xml:space="preserve">    &lt;dependencies&gt;</w:t>
      </w:r>
      <w:r w:rsidRPr="006A0532">
        <w:rPr>
          <w:lang w:val="en-IN"/>
        </w:rPr>
        <w:br/>
        <w:t xml:space="preserve">       &lt;dependency&gt;</w:t>
      </w:r>
      <w:r w:rsidRPr="006A0532">
        <w:rPr>
          <w:lang w:val="en-IN"/>
        </w:rPr>
        <w:br/>
        <w:t xml:space="preserve">          &lt;</w:t>
      </w:r>
      <w:proofErr w:type="spellStart"/>
      <w:r w:rsidRPr="006A0532">
        <w:rPr>
          <w:lang w:val="en-IN"/>
        </w:rPr>
        <w:t>groupId</w:t>
      </w:r>
      <w:proofErr w:type="spellEnd"/>
      <w:r w:rsidRPr="006A0532">
        <w:rPr>
          <w:lang w:val="en-IN"/>
        </w:rPr>
        <w:t>&gt;</w:t>
      </w:r>
      <w:proofErr w:type="spellStart"/>
      <w:r w:rsidRPr="006A0532">
        <w:rPr>
          <w:lang w:val="en-IN"/>
        </w:rPr>
        <w:t>org.springframework.boot</w:t>
      </w:r>
      <w:proofErr w:type="spellEnd"/>
      <w:r w:rsidRPr="006A0532">
        <w:rPr>
          <w:lang w:val="en-IN"/>
        </w:rPr>
        <w:t>&lt;/</w:t>
      </w:r>
      <w:proofErr w:type="spellStart"/>
      <w:r w:rsidRPr="006A0532">
        <w:rPr>
          <w:lang w:val="en-IN"/>
        </w:rPr>
        <w:t>groupId</w:t>
      </w:r>
      <w:proofErr w:type="spellEnd"/>
      <w:r w:rsidRPr="006A0532">
        <w:rPr>
          <w:lang w:val="en-IN"/>
        </w:rPr>
        <w:t>&gt;</w:t>
      </w:r>
      <w:r w:rsidRPr="006A0532">
        <w:rPr>
          <w:lang w:val="en-IN"/>
        </w:rPr>
        <w:br/>
        <w:t xml:space="preserve">          &lt;</w:t>
      </w:r>
      <w:proofErr w:type="spellStart"/>
      <w:r w:rsidRPr="006A0532">
        <w:rPr>
          <w:lang w:val="en-IN"/>
        </w:rPr>
        <w:t>artifactId</w:t>
      </w:r>
      <w:proofErr w:type="spellEnd"/>
      <w:r w:rsidRPr="006A0532">
        <w:rPr>
          <w:lang w:val="en-IN"/>
        </w:rPr>
        <w:t>&gt;spring-boot-starter-web&lt;/</w:t>
      </w:r>
      <w:proofErr w:type="spellStart"/>
      <w:r w:rsidRPr="006A0532">
        <w:rPr>
          <w:lang w:val="en-IN"/>
        </w:rPr>
        <w:t>artifactId</w:t>
      </w:r>
      <w:proofErr w:type="spellEnd"/>
      <w:r w:rsidRPr="006A0532">
        <w:rPr>
          <w:lang w:val="en-IN"/>
        </w:rPr>
        <w:t>&gt;</w:t>
      </w:r>
      <w:r w:rsidRPr="006A0532">
        <w:rPr>
          <w:lang w:val="en-IN"/>
        </w:rPr>
        <w:br/>
        <w:t xml:space="preserve">       &lt;/dependency&gt;</w:t>
      </w:r>
      <w:r w:rsidRPr="006A0532">
        <w:rPr>
          <w:lang w:val="en-IN"/>
        </w:rPr>
        <w:br/>
        <w:t xml:space="preserve">       &lt;dependency&gt;</w:t>
      </w:r>
      <w:r w:rsidRPr="006A0532">
        <w:rPr>
          <w:lang w:val="en-IN"/>
        </w:rPr>
        <w:br/>
        <w:t xml:space="preserve">          &lt;</w:t>
      </w:r>
      <w:proofErr w:type="spellStart"/>
      <w:r w:rsidRPr="006A0532">
        <w:rPr>
          <w:lang w:val="en-IN"/>
        </w:rPr>
        <w:t>groupId</w:t>
      </w:r>
      <w:proofErr w:type="spellEnd"/>
      <w:r w:rsidRPr="006A0532">
        <w:rPr>
          <w:lang w:val="en-IN"/>
        </w:rPr>
        <w:t>&gt;</w:t>
      </w:r>
      <w:proofErr w:type="spellStart"/>
      <w:r w:rsidRPr="006A0532">
        <w:rPr>
          <w:lang w:val="en-IN"/>
        </w:rPr>
        <w:t>org.springframework.boot</w:t>
      </w:r>
      <w:proofErr w:type="spellEnd"/>
      <w:r w:rsidRPr="006A0532">
        <w:rPr>
          <w:lang w:val="en-IN"/>
        </w:rPr>
        <w:t>&lt;/</w:t>
      </w:r>
      <w:proofErr w:type="spellStart"/>
      <w:r w:rsidRPr="006A0532">
        <w:rPr>
          <w:lang w:val="en-IN"/>
        </w:rPr>
        <w:t>groupId</w:t>
      </w:r>
      <w:proofErr w:type="spellEnd"/>
      <w:r w:rsidRPr="006A0532">
        <w:rPr>
          <w:lang w:val="en-IN"/>
        </w:rPr>
        <w:t>&gt;</w:t>
      </w:r>
      <w:r w:rsidRPr="006A0532">
        <w:rPr>
          <w:lang w:val="en-IN"/>
        </w:rPr>
        <w:br/>
        <w:t xml:space="preserve">          &lt;</w:t>
      </w:r>
      <w:proofErr w:type="spellStart"/>
      <w:r w:rsidRPr="006A0532">
        <w:rPr>
          <w:lang w:val="en-IN"/>
        </w:rPr>
        <w:t>artifactId</w:t>
      </w:r>
      <w:proofErr w:type="spellEnd"/>
      <w:r w:rsidRPr="006A0532">
        <w:rPr>
          <w:lang w:val="en-IN"/>
        </w:rPr>
        <w:t>&gt;spring-boot-starter-security&lt;/</w:t>
      </w:r>
      <w:proofErr w:type="spellStart"/>
      <w:r w:rsidRPr="006A0532">
        <w:rPr>
          <w:lang w:val="en-IN"/>
        </w:rPr>
        <w:t>artifactId</w:t>
      </w:r>
      <w:proofErr w:type="spellEnd"/>
      <w:r w:rsidRPr="006A0532">
        <w:rPr>
          <w:lang w:val="en-IN"/>
        </w:rPr>
        <w:t>&gt;</w:t>
      </w:r>
      <w:r w:rsidRPr="006A0532">
        <w:rPr>
          <w:lang w:val="en-IN"/>
        </w:rPr>
        <w:br/>
        <w:t xml:space="preserve">       &lt;/dependency&gt;</w:t>
      </w:r>
      <w:r w:rsidRPr="006A0532">
        <w:rPr>
          <w:lang w:val="en-IN"/>
        </w:rPr>
        <w:br/>
        <w:t xml:space="preserve">       &lt;dependency&gt;</w:t>
      </w:r>
      <w:r w:rsidRPr="006A0532">
        <w:rPr>
          <w:lang w:val="en-IN"/>
        </w:rPr>
        <w:br/>
        <w:t xml:space="preserve">          &lt;</w:t>
      </w:r>
      <w:proofErr w:type="spellStart"/>
      <w:r w:rsidRPr="006A0532">
        <w:rPr>
          <w:lang w:val="en-IN"/>
        </w:rPr>
        <w:t>groupId</w:t>
      </w:r>
      <w:proofErr w:type="spellEnd"/>
      <w:r w:rsidRPr="006A0532">
        <w:rPr>
          <w:lang w:val="en-IN"/>
        </w:rPr>
        <w:t>&gt;</w:t>
      </w:r>
      <w:proofErr w:type="spellStart"/>
      <w:r w:rsidRPr="006A0532">
        <w:rPr>
          <w:lang w:val="en-IN"/>
        </w:rPr>
        <w:t>io.jsonwebtoken</w:t>
      </w:r>
      <w:proofErr w:type="spellEnd"/>
      <w:r w:rsidRPr="006A0532">
        <w:rPr>
          <w:lang w:val="en-IN"/>
        </w:rPr>
        <w:t>&lt;/</w:t>
      </w:r>
      <w:proofErr w:type="spellStart"/>
      <w:r w:rsidRPr="006A0532">
        <w:rPr>
          <w:lang w:val="en-IN"/>
        </w:rPr>
        <w:t>groupId</w:t>
      </w:r>
      <w:proofErr w:type="spellEnd"/>
      <w:r w:rsidRPr="006A0532">
        <w:rPr>
          <w:lang w:val="en-IN"/>
        </w:rPr>
        <w:t>&gt;</w:t>
      </w:r>
      <w:r w:rsidRPr="006A0532">
        <w:rPr>
          <w:lang w:val="en-IN"/>
        </w:rPr>
        <w:br/>
        <w:t xml:space="preserve">          &lt;</w:t>
      </w:r>
      <w:proofErr w:type="spellStart"/>
      <w:r w:rsidRPr="006A0532">
        <w:rPr>
          <w:lang w:val="en-IN"/>
        </w:rPr>
        <w:t>artifactId</w:t>
      </w:r>
      <w:proofErr w:type="spellEnd"/>
      <w:r w:rsidRPr="006A0532">
        <w:rPr>
          <w:lang w:val="en-IN"/>
        </w:rPr>
        <w:t>&gt;</w:t>
      </w:r>
      <w:proofErr w:type="spellStart"/>
      <w:r w:rsidRPr="006A0532">
        <w:rPr>
          <w:lang w:val="en-IN"/>
        </w:rPr>
        <w:t>jjwt-api</w:t>
      </w:r>
      <w:proofErr w:type="spellEnd"/>
      <w:r w:rsidRPr="006A0532">
        <w:rPr>
          <w:lang w:val="en-IN"/>
        </w:rPr>
        <w:t>&lt;/</w:t>
      </w:r>
      <w:proofErr w:type="spellStart"/>
      <w:r w:rsidRPr="006A0532">
        <w:rPr>
          <w:lang w:val="en-IN"/>
        </w:rPr>
        <w:t>artifactId</w:t>
      </w:r>
      <w:proofErr w:type="spellEnd"/>
      <w:r w:rsidRPr="006A0532">
        <w:rPr>
          <w:lang w:val="en-IN"/>
        </w:rPr>
        <w:t>&gt;</w:t>
      </w:r>
      <w:r w:rsidRPr="006A0532">
        <w:rPr>
          <w:lang w:val="en-IN"/>
        </w:rPr>
        <w:br/>
        <w:t xml:space="preserve">          &lt;version&gt;0.11.5&lt;/version&gt;</w:t>
      </w:r>
      <w:r w:rsidRPr="006A0532">
        <w:rPr>
          <w:lang w:val="en-IN"/>
        </w:rPr>
        <w:br/>
        <w:t xml:space="preserve">       &lt;/dependency&gt;</w:t>
      </w:r>
      <w:r w:rsidRPr="006A0532">
        <w:rPr>
          <w:lang w:val="en-IN"/>
        </w:rPr>
        <w:br/>
        <w:t xml:space="preserve">       &lt;dependency&gt;</w:t>
      </w:r>
      <w:r w:rsidRPr="006A0532">
        <w:rPr>
          <w:lang w:val="en-IN"/>
        </w:rPr>
        <w:br/>
        <w:t xml:space="preserve">          &lt;</w:t>
      </w:r>
      <w:proofErr w:type="spellStart"/>
      <w:r w:rsidRPr="006A0532">
        <w:rPr>
          <w:lang w:val="en-IN"/>
        </w:rPr>
        <w:t>groupId</w:t>
      </w:r>
      <w:proofErr w:type="spellEnd"/>
      <w:r w:rsidRPr="006A0532">
        <w:rPr>
          <w:lang w:val="en-IN"/>
        </w:rPr>
        <w:t>&gt;</w:t>
      </w:r>
      <w:proofErr w:type="spellStart"/>
      <w:r w:rsidRPr="006A0532">
        <w:rPr>
          <w:lang w:val="en-IN"/>
        </w:rPr>
        <w:t>io.jsonwebtoken</w:t>
      </w:r>
      <w:proofErr w:type="spellEnd"/>
      <w:r w:rsidRPr="006A0532">
        <w:rPr>
          <w:lang w:val="en-IN"/>
        </w:rPr>
        <w:t>&lt;/</w:t>
      </w:r>
      <w:proofErr w:type="spellStart"/>
      <w:r w:rsidRPr="006A0532">
        <w:rPr>
          <w:lang w:val="en-IN"/>
        </w:rPr>
        <w:t>groupId</w:t>
      </w:r>
      <w:proofErr w:type="spellEnd"/>
      <w:r w:rsidRPr="006A0532">
        <w:rPr>
          <w:lang w:val="en-IN"/>
        </w:rPr>
        <w:t>&gt;</w:t>
      </w:r>
      <w:r w:rsidRPr="006A0532">
        <w:rPr>
          <w:lang w:val="en-IN"/>
        </w:rPr>
        <w:br/>
        <w:t xml:space="preserve">          &lt;</w:t>
      </w:r>
      <w:proofErr w:type="spellStart"/>
      <w:r w:rsidRPr="006A0532">
        <w:rPr>
          <w:lang w:val="en-IN"/>
        </w:rPr>
        <w:t>artifactId</w:t>
      </w:r>
      <w:proofErr w:type="spellEnd"/>
      <w:r w:rsidRPr="006A0532">
        <w:rPr>
          <w:lang w:val="en-IN"/>
        </w:rPr>
        <w:t>&gt;</w:t>
      </w:r>
      <w:proofErr w:type="spellStart"/>
      <w:r w:rsidRPr="006A0532">
        <w:rPr>
          <w:lang w:val="en-IN"/>
        </w:rPr>
        <w:t>jjwt-impl</w:t>
      </w:r>
      <w:proofErr w:type="spellEnd"/>
      <w:r w:rsidRPr="006A0532">
        <w:rPr>
          <w:lang w:val="en-IN"/>
        </w:rPr>
        <w:t>&lt;/</w:t>
      </w:r>
      <w:proofErr w:type="spellStart"/>
      <w:r w:rsidRPr="006A0532">
        <w:rPr>
          <w:lang w:val="en-IN"/>
        </w:rPr>
        <w:t>artifactId</w:t>
      </w:r>
      <w:proofErr w:type="spellEnd"/>
      <w:r w:rsidRPr="006A0532">
        <w:rPr>
          <w:lang w:val="en-IN"/>
        </w:rPr>
        <w:t>&gt;</w:t>
      </w:r>
      <w:r w:rsidRPr="006A0532">
        <w:rPr>
          <w:lang w:val="en-IN"/>
        </w:rPr>
        <w:br/>
        <w:t xml:space="preserve">          &lt;version&gt;0.11.5&lt;/version&gt;</w:t>
      </w:r>
      <w:r w:rsidRPr="006A0532">
        <w:rPr>
          <w:lang w:val="en-IN"/>
        </w:rPr>
        <w:br/>
        <w:t xml:space="preserve">          &lt;scope&gt;runtime&lt;/scope&gt;</w:t>
      </w:r>
      <w:r w:rsidRPr="006A0532">
        <w:rPr>
          <w:lang w:val="en-IN"/>
        </w:rPr>
        <w:br/>
        <w:t xml:space="preserve">       &lt;/dependency&gt;</w:t>
      </w:r>
      <w:r w:rsidRPr="006A0532">
        <w:rPr>
          <w:lang w:val="en-IN"/>
        </w:rPr>
        <w:br/>
        <w:t xml:space="preserve">       &lt;dependency&gt;</w:t>
      </w:r>
      <w:r w:rsidRPr="006A0532">
        <w:rPr>
          <w:lang w:val="en-IN"/>
        </w:rPr>
        <w:br/>
        <w:t xml:space="preserve">          &lt;</w:t>
      </w:r>
      <w:proofErr w:type="spellStart"/>
      <w:r w:rsidRPr="006A0532">
        <w:rPr>
          <w:lang w:val="en-IN"/>
        </w:rPr>
        <w:t>groupId</w:t>
      </w:r>
      <w:proofErr w:type="spellEnd"/>
      <w:r w:rsidRPr="006A0532">
        <w:rPr>
          <w:lang w:val="en-IN"/>
        </w:rPr>
        <w:t>&gt;</w:t>
      </w:r>
      <w:proofErr w:type="spellStart"/>
      <w:r w:rsidRPr="006A0532">
        <w:rPr>
          <w:lang w:val="en-IN"/>
        </w:rPr>
        <w:t>io.jsonwebtoken</w:t>
      </w:r>
      <w:proofErr w:type="spellEnd"/>
      <w:r w:rsidRPr="006A0532">
        <w:rPr>
          <w:lang w:val="en-IN"/>
        </w:rPr>
        <w:t>&lt;/</w:t>
      </w:r>
      <w:proofErr w:type="spellStart"/>
      <w:r w:rsidRPr="006A0532">
        <w:rPr>
          <w:lang w:val="en-IN"/>
        </w:rPr>
        <w:t>groupId</w:t>
      </w:r>
      <w:proofErr w:type="spellEnd"/>
      <w:r w:rsidRPr="006A0532">
        <w:rPr>
          <w:lang w:val="en-IN"/>
        </w:rPr>
        <w:t>&gt;</w:t>
      </w:r>
      <w:r w:rsidRPr="006A0532">
        <w:rPr>
          <w:lang w:val="en-IN"/>
        </w:rPr>
        <w:br/>
        <w:t xml:space="preserve">          &lt;</w:t>
      </w:r>
      <w:proofErr w:type="spellStart"/>
      <w:r w:rsidRPr="006A0532">
        <w:rPr>
          <w:lang w:val="en-IN"/>
        </w:rPr>
        <w:t>artifactId</w:t>
      </w:r>
      <w:proofErr w:type="spellEnd"/>
      <w:r w:rsidRPr="006A0532">
        <w:rPr>
          <w:lang w:val="en-IN"/>
        </w:rPr>
        <w:t>&gt;</w:t>
      </w:r>
      <w:proofErr w:type="spellStart"/>
      <w:r w:rsidRPr="006A0532">
        <w:rPr>
          <w:lang w:val="en-IN"/>
        </w:rPr>
        <w:t>jjwt-jackson</w:t>
      </w:r>
      <w:proofErr w:type="spellEnd"/>
      <w:r w:rsidRPr="006A0532">
        <w:rPr>
          <w:lang w:val="en-IN"/>
        </w:rPr>
        <w:t>&lt;/</w:t>
      </w:r>
      <w:proofErr w:type="spellStart"/>
      <w:r w:rsidRPr="006A0532">
        <w:rPr>
          <w:lang w:val="en-IN"/>
        </w:rPr>
        <w:t>artifactId</w:t>
      </w:r>
      <w:proofErr w:type="spellEnd"/>
      <w:r w:rsidRPr="006A0532">
        <w:rPr>
          <w:lang w:val="en-IN"/>
        </w:rPr>
        <w:t>&gt;</w:t>
      </w:r>
      <w:r w:rsidRPr="006A0532">
        <w:rPr>
          <w:lang w:val="en-IN"/>
        </w:rPr>
        <w:br/>
        <w:t xml:space="preserve">          &lt;version&gt;0.11.5&lt;/version&gt;</w:t>
      </w:r>
      <w:r w:rsidRPr="006A0532">
        <w:rPr>
          <w:lang w:val="en-IN"/>
        </w:rPr>
        <w:br/>
        <w:t xml:space="preserve">          &lt;scope&gt;runtime&lt;/scope&gt;</w:t>
      </w:r>
      <w:r w:rsidRPr="006A0532">
        <w:rPr>
          <w:lang w:val="en-IN"/>
        </w:rPr>
        <w:br/>
        <w:t xml:space="preserve">       &lt;/dependency&gt;</w:t>
      </w:r>
      <w:r w:rsidRPr="006A0532">
        <w:rPr>
          <w:lang w:val="en-IN"/>
        </w:rPr>
        <w:br/>
        <w:t xml:space="preserve">       &lt;dependency&gt;</w:t>
      </w:r>
      <w:r w:rsidRPr="006A0532">
        <w:rPr>
          <w:lang w:val="en-IN"/>
        </w:rPr>
        <w:br/>
        <w:t xml:space="preserve">          &lt;</w:t>
      </w:r>
      <w:proofErr w:type="spellStart"/>
      <w:r w:rsidRPr="006A0532">
        <w:rPr>
          <w:lang w:val="en-IN"/>
        </w:rPr>
        <w:t>groupId</w:t>
      </w:r>
      <w:proofErr w:type="spellEnd"/>
      <w:r w:rsidRPr="006A0532">
        <w:rPr>
          <w:lang w:val="en-IN"/>
        </w:rPr>
        <w:t>&gt;</w:t>
      </w:r>
      <w:proofErr w:type="spellStart"/>
      <w:r w:rsidRPr="006A0532">
        <w:rPr>
          <w:lang w:val="en-IN"/>
        </w:rPr>
        <w:t>org.springframework.boot</w:t>
      </w:r>
      <w:proofErr w:type="spellEnd"/>
      <w:r w:rsidRPr="006A0532">
        <w:rPr>
          <w:lang w:val="en-IN"/>
        </w:rPr>
        <w:t>&lt;/</w:t>
      </w:r>
      <w:proofErr w:type="spellStart"/>
      <w:r w:rsidRPr="006A0532">
        <w:rPr>
          <w:lang w:val="en-IN"/>
        </w:rPr>
        <w:t>groupId</w:t>
      </w:r>
      <w:proofErr w:type="spellEnd"/>
      <w:r w:rsidRPr="006A0532">
        <w:rPr>
          <w:lang w:val="en-IN"/>
        </w:rPr>
        <w:t>&gt;</w:t>
      </w:r>
      <w:r w:rsidRPr="006A0532">
        <w:rPr>
          <w:lang w:val="en-IN"/>
        </w:rPr>
        <w:br/>
        <w:t xml:space="preserve">          &lt;</w:t>
      </w:r>
      <w:proofErr w:type="spellStart"/>
      <w:r w:rsidRPr="006A0532">
        <w:rPr>
          <w:lang w:val="en-IN"/>
        </w:rPr>
        <w:t>artifactId</w:t>
      </w:r>
      <w:proofErr w:type="spellEnd"/>
      <w:r w:rsidRPr="006A0532">
        <w:rPr>
          <w:lang w:val="en-IN"/>
        </w:rPr>
        <w:t>&gt;spring-boot-starter-test&lt;/</w:t>
      </w:r>
      <w:proofErr w:type="spellStart"/>
      <w:r w:rsidRPr="006A0532">
        <w:rPr>
          <w:lang w:val="en-IN"/>
        </w:rPr>
        <w:t>artifactId</w:t>
      </w:r>
      <w:proofErr w:type="spellEnd"/>
      <w:r w:rsidRPr="006A0532">
        <w:rPr>
          <w:lang w:val="en-IN"/>
        </w:rPr>
        <w:t>&gt;</w:t>
      </w:r>
      <w:r w:rsidRPr="006A0532">
        <w:rPr>
          <w:lang w:val="en-IN"/>
        </w:rPr>
        <w:br/>
        <w:t xml:space="preserve">          &lt;scope&gt;test&lt;/scope&gt;</w:t>
      </w:r>
      <w:r w:rsidRPr="006A0532">
        <w:rPr>
          <w:lang w:val="en-IN"/>
        </w:rPr>
        <w:br/>
        <w:t xml:space="preserve">       &lt;/dependency&gt;</w:t>
      </w:r>
      <w:r w:rsidRPr="006A0532">
        <w:rPr>
          <w:lang w:val="en-IN"/>
        </w:rPr>
        <w:br/>
        <w:t xml:space="preserve">    &lt;/dependencies&gt;</w:t>
      </w:r>
      <w:r w:rsidRPr="006A0532">
        <w:rPr>
          <w:lang w:val="en-IN"/>
        </w:rPr>
        <w:br/>
      </w:r>
      <w:r w:rsidRPr="006A0532">
        <w:rPr>
          <w:lang w:val="en-IN"/>
        </w:rPr>
        <w:br/>
        <w:t xml:space="preserve">    &lt;build&gt;</w:t>
      </w:r>
      <w:r w:rsidRPr="006A0532">
        <w:rPr>
          <w:lang w:val="en-IN"/>
        </w:rPr>
        <w:br/>
        <w:t xml:space="preserve">       &lt;plugins&gt;</w:t>
      </w:r>
      <w:r w:rsidRPr="006A0532">
        <w:rPr>
          <w:lang w:val="en-IN"/>
        </w:rPr>
        <w:br/>
        <w:t xml:space="preserve">          &lt;plugin&gt;</w:t>
      </w:r>
      <w:r w:rsidRPr="006A0532">
        <w:rPr>
          <w:lang w:val="en-IN"/>
        </w:rPr>
        <w:br/>
        <w:t xml:space="preserve">             &lt;</w:t>
      </w:r>
      <w:proofErr w:type="spellStart"/>
      <w:r w:rsidRPr="006A0532">
        <w:rPr>
          <w:lang w:val="en-IN"/>
        </w:rPr>
        <w:t>groupId</w:t>
      </w:r>
      <w:proofErr w:type="spellEnd"/>
      <w:r w:rsidRPr="006A0532">
        <w:rPr>
          <w:lang w:val="en-IN"/>
        </w:rPr>
        <w:t>&gt;</w:t>
      </w:r>
      <w:proofErr w:type="spellStart"/>
      <w:r w:rsidRPr="006A0532">
        <w:rPr>
          <w:lang w:val="en-IN"/>
        </w:rPr>
        <w:t>org.springframework.boot</w:t>
      </w:r>
      <w:proofErr w:type="spellEnd"/>
      <w:r w:rsidRPr="006A0532">
        <w:rPr>
          <w:lang w:val="en-IN"/>
        </w:rPr>
        <w:t>&lt;/</w:t>
      </w:r>
      <w:proofErr w:type="spellStart"/>
      <w:r w:rsidRPr="006A0532">
        <w:rPr>
          <w:lang w:val="en-IN"/>
        </w:rPr>
        <w:t>groupId</w:t>
      </w:r>
      <w:proofErr w:type="spellEnd"/>
      <w:r w:rsidRPr="006A0532">
        <w:rPr>
          <w:lang w:val="en-IN"/>
        </w:rPr>
        <w:t>&gt;</w:t>
      </w:r>
      <w:r w:rsidRPr="006A0532">
        <w:rPr>
          <w:lang w:val="en-IN"/>
        </w:rPr>
        <w:br/>
        <w:t xml:space="preserve">             &lt;</w:t>
      </w:r>
      <w:proofErr w:type="spellStart"/>
      <w:r w:rsidRPr="006A0532">
        <w:rPr>
          <w:lang w:val="en-IN"/>
        </w:rPr>
        <w:t>artifactId</w:t>
      </w:r>
      <w:proofErr w:type="spellEnd"/>
      <w:r w:rsidRPr="006A0532">
        <w:rPr>
          <w:lang w:val="en-IN"/>
        </w:rPr>
        <w:t>&gt;spring-boot-maven-plugin&lt;/</w:t>
      </w:r>
      <w:proofErr w:type="spellStart"/>
      <w:r w:rsidRPr="006A0532">
        <w:rPr>
          <w:lang w:val="en-IN"/>
        </w:rPr>
        <w:t>artifactId</w:t>
      </w:r>
      <w:proofErr w:type="spellEnd"/>
      <w:r w:rsidRPr="006A0532">
        <w:rPr>
          <w:lang w:val="en-IN"/>
        </w:rPr>
        <w:t>&gt;</w:t>
      </w:r>
      <w:r w:rsidRPr="006A0532">
        <w:rPr>
          <w:lang w:val="en-IN"/>
        </w:rPr>
        <w:br/>
      </w:r>
      <w:r w:rsidRPr="006A0532">
        <w:rPr>
          <w:lang w:val="en-IN"/>
        </w:rPr>
        <w:lastRenderedPageBreak/>
        <w:t xml:space="preserve">          &lt;/plugin&gt;</w:t>
      </w:r>
      <w:r w:rsidRPr="006A0532">
        <w:rPr>
          <w:lang w:val="en-IN"/>
        </w:rPr>
        <w:br/>
        <w:t xml:space="preserve">       &lt;/plugins&gt;</w:t>
      </w:r>
      <w:r w:rsidRPr="006A0532">
        <w:rPr>
          <w:lang w:val="en-IN"/>
        </w:rPr>
        <w:br/>
        <w:t xml:space="preserve">    &lt;/build&gt;</w:t>
      </w:r>
      <w:r w:rsidRPr="006A0532">
        <w:rPr>
          <w:lang w:val="en-IN"/>
        </w:rPr>
        <w:br/>
        <w:t>&lt;/project&gt;</w:t>
      </w:r>
    </w:p>
    <w:p w:rsidR="006A0532" w:rsidRDefault="006A0532" w:rsidP="006A0532">
      <w:pPr>
        <w:pStyle w:val="Heading1"/>
      </w:pPr>
      <w:proofErr w:type="spellStart"/>
      <w:r>
        <w:t>application.properties</w:t>
      </w:r>
      <w:proofErr w:type="spellEnd"/>
      <w:r>
        <w:t>:</w:t>
      </w:r>
    </w:p>
    <w:p w:rsidR="006A0532" w:rsidRPr="006A0532" w:rsidRDefault="006A0532" w:rsidP="006A0532">
      <w:pPr>
        <w:rPr>
          <w:lang w:val="en-IN"/>
        </w:rPr>
      </w:pPr>
      <w:r w:rsidRPr="006A0532">
        <w:rPr>
          <w:lang w:val="en-IN"/>
        </w:rPr>
        <w:t>spring.security.user.name=user</w:t>
      </w:r>
      <w:r w:rsidRPr="006A0532">
        <w:rPr>
          <w:lang w:val="en-IN"/>
        </w:rPr>
        <w:br/>
      </w:r>
      <w:proofErr w:type="spellStart"/>
      <w:r w:rsidRPr="006A0532">
        <w:rPr>
          <w:lang w:val="en-IN"/>
        </w:rPr>
        <w:t>spring.security.user.password</w:t>
      </w:r>
      <w:proofErr w:type="spellEnd"/>
      <w:r w:rsidRPr="006A0532">
        <w:rPr>
          <w:lang w:val="en-IN"/>
        </w:rPr>
        <w:t>=</w:t>
      </w:r>
      <w:proofErr w:type="spellStart"/>
      <w:r w:rsidRPr="006A0532">
        <w:rPr>
          <w:lang w:val="en-IN"/>
        </w:rPr>
        <w:t>pwd</w:t>
      </w:r>
      <w:proofErr w:type="spellEnd"/>
      <w:r w:rsidRPr="006A0532">
        <w:rPr>
          <w:lang w:val="en-IN"/>
        </w:rPr>
        <w:br/>
      </w:r>
      <w:proofErr w:type="spellStart"/>
      <w:r w:rsidRPr="006A0532">
        <w:rPr>
          <w:lang w:val="en-IN"/>
        </w:rPr>
        <w:t>server.port</w:t>
      </w:r>
      <w:proofErr w:type="spellEnd"/>
      <w:r w:rsidRPr="006A0532">
        <w:rPr>
          <w:lang w:val="en-IN"/>
        </w:rPr>
        <w:t>=8090</w:t>
      </w:r>
    </w:p>
    <w:p w:rsidR="006A0532" w:rsidRDefault="005F33AD" w:rsidP="006A0532">
      <w:pPr>
        <w:pStyle w:val="Heading1"/>
      </w:pPr>
      <w:r>
        <w:t>SpringLearnApplication.java:</w:t>
      </w:r>
    </w:p>
    <w:p w:rsidR="005F33AD" w:rsidRPr="005F33AD" w:rsidRDefault="005F33AD" w:rsidP="005F33AD">
      <w:pPr>
        <w:rPr>
          <w:lang w:val="en-IN"/>
        </w:rPr>
      </w:pPr>
      <w:proofErr w:type="gramStart"/>
      <w:r w:rsidRPr="005F33AD">
        <w:rPr>
          <w:lang w:val="en-IN"/>
        </w:rPr>
        <w:t>package</w:t>
      </w:r>
      <w:proofErr w:type="gramEnd"/>
      <w:r w:rsidRPr="005F33AD">
        <w:rPr>
          <w:lang w:val="en-IN"/>
        </w:rPr>
        <w:t xml:space="preserve"> </w:t>
      </w:r>
      <w:proofErr w:type="spellStart"/>
      <w:r w:rsidRPr="005F33AD">
        <w:rPr>
          <w:lang w:val="en-IN"/>
        </w:rPr>
        <w:t>com.cognizant.spring_learn</w:t>
      </w:r>
      <w:proofErr w:type="spellEnd"/>
      <w:r w:rsidRPr="005F33AD">
        <w:rPr>
          <w:lang w:val="en-IN"/>
        </w:rPr>
        <w:t>;</w:t>
      </w:r>
      <w:r w:rsidRPr="005F33AD">
        <w:rPr>
          <w:lang w:val="en-IN"/>
        </w:rPr>
        <w:br/>
      </w:r>
      <w:r w:rsidRPr="005F33AD">
        <w:rPr>
          <w:lang w:val="en-IN"/>
        </w:rPr>
        <w:br/>
        <w:t xml:space="preserve">import </w:t>
      </w:r>
      <w:proofErr w:type="spellStart"/>
      <w:r w:rsidRPr="005F33AD">
        <w:rPr>
          <w:lang w:val="en-IN"/>
        </w:rPr>
        <w:t>org.springframework.boot.SpringApplication</w:t>
      </w:r>
      <w:proofErr w:type="spellEnd"/>
      <w:r w:rsidRPr="005F33AD">
        <w:rPr>
          <w:lang w:val="en-IN"/>
        </w:rPr>
        <w:t>;</w:t>
      </w:r>
      <w:r w:rsidRPr="005F33AD">
        <w:rPr>
          <w:lang w:val="en-IN"/>
        </w:rPr>
        <w:br/>
        <w:t xml:space="preserve">import </w:t>
      </w:r>
      <w:proofErr w:type="spellStart"/>
      <w:r w:rsidRPr="005F33AD">
        <w:rPr>
          <w:lang w:val="en-IN"/>
        </w:rPr>
        <w:t>org.springframework.boot.autoconfigure.SpringBootApplication</w:t>
      </w:r>
      <w:proofErr w:type="spellEnd"/>
      <w:r w:rsidRPr="005F33AD">
        <w:rPr>
          <w:lang w:val="en-IN"/>
        </w:rPr>
        <w:t>;</w:t>
      </w:r>
      <w:r w:rsidRPr="005F33AD">
        <w:rPr>
          <w:lang w:val="en-IN"/>
        </w:rPr>
        <w:br/>
      </w:r>
      <w:r w:rsidRPr="005F33AD">
        <w:rPr>
          <w:lang w:val="en-IN"/>
        </w:rPr>
        <w:br/>
        <w:t>@</w:t>
      </w:r>
      <w:proofErr w:type="spellStart"/>
      <w:r w:rsidRPr="005F33AD">
        <w:rPr>
          <w:lang w:val="en-IN"/>
        </w:rPr>
        <w:t>SpringBootApplication</w:t>
      </w:r>
      <w:proofErr w:type="spellEnd"/>
      <w:r w:rsidRPr="005F33AD">
        <w:rPr>
          <w:lang w:val="en-IN"/>
        </w:rPr>
        <w:br/>
        <w:t xml:space="preserve">public class </w:t>
      </w:r>
      <w:proofErr w:type="spellStart"/>
      <w:r w:rsidRPr="005F33AD">
        <w:rPr>
          <w:lang w:val="en-IN"/>
        </w:rPr>
        <w:t>SpringLearnApplication</w:t>
      </w:r>
      <w:proofErr w:type="spellEnd"/>
      <w:r w:rsidRPr="005F33AD">
        <w:rPr>
          <w:lang w:val="en-IN"/>
        </w:rPr>
        <w:t xml:space="preserve"> {</w:t>
      </w:r>
      <w:r w:rsidRPr="005F33AD">
        <w:rPr>
          <w:lang w:val="en-IN"/>
        </w:rPr>
        <w:br/>
        <w:t xml:space="preserve">    public static void main(String[] </w:t>
      </w:r>
      <w:proofErr w:type="spellStart"/>
      <w:r w:rsidRPr="005F33AD">
        <w:rPr>
          <w:lang w:val="en-IN"/>
        </w:rPr>
        <w:t>args</w:t>
      </w:r>
      <w:proofErr w:type="spellEnd"/>
      <w:r w:rsidRPr="005F33AD">
        <w:rPr>
          <w:lang w:val="en-IN"/>
        </w:rPr>
        <w:t>) {</w:t>
      </w:r>
      <w:r w:rsidRPr="005F33AD">
        <w:rPr>
          <w:lang w:val="en-IN"/>
        </w:rPr>
        <w:br/>
        <w:t xml:space="preserve">       </w:t>
      </w:r>
      <w:proofErr w:type="spellStart"/>
      <w:r w:rsidRPr="005F33AD">
        <w:rPr>
          <w:lang w:val="en-IN"/>
        </w:rPr>
        <w:t>SpringApplication.</w:t>
      </w:r>
      <w:r w:rsidRPr="005F33AD">
        <w:rPr>
          <w:i/>
          <w:iCs/>
          <w:lang w:val="en-IN"/>
        </w:rPr>
        <w:t>run</w:t>
      </w:r>
      <w:proofErr w:type="spellEnd"/>
      <w:r w:rsidRPr="005F33AD">
        <w:rPr>
          <w:lang w:val="en-IN"/>
        </w:rPr>
        <w:t>(</w:t>
      </w:r>
      <w:proofErr w:type="spellStart"/>
      <w:r w:rsidRPr="005F33AD">
        <w:rPr>
          <w:lang w:val="en-IN"/>
        </w:rPr>
        <w:t>SpringLearnApplication.class</w:t>
      </w:r>
      <w:proofErr w:type="spellEnd"/>
      <w:r w:rsidRPr="005F33AD">
        <w:rPr>
          <w:lang w:val="en-IN"/>
        </w:rPr>
        <w:t xml:space="preserve">, </w:t>
      </w:r>
      <w:proofErr w:type="spellStart"/>
      <w:r w:rsidRPr="005F33AD">
        <w:rPr>
          <w:lang w:val="en-IN"/>
        </w:rPr>
        <w:t>args</w:t>
      </w:r>
      <w:proofErr w:type="spellEnd"/>
      <w:r w:rsidRPr="005F33AD">
        <w:rPr>
          <w:lang w:val="en-IN"/>
        </w:rPr>
        <w:t>);</w:t>
      </w:r>
      <w:r w:rsidRPr="005F33AD">
        <w:rPr>
          <w:lang w:val="en-IN"/>
        </w:rPr>
        <w:br/>
        <w:t xml:space="preserve">    }</w:t>
      </w:r>
      <w:r w:rsidRPr="005F33AD">
        <w:rPr>
          <w:lang w:val="en-IN"/>
        </w:rPr>
        <w:br/>
        <w:t>}</w:t>
      </w:r>
    </w:p>
    <w:p w:rsidR="005F33AD" w:rsidRDefault="005F33AD" w:rsidP="005F33AD">
      <w:pPr>
        <w:pStyle w:val="Heading1"/>
      </w:pPr>
      <w:r>
        <w:t>Output:</w:t>
      </w:r>
    </w:p>
    <w:p w:rsidR="005F33AD" w:rsidRDefault="0039494B" w:rsidP="005F33AD">
      <w:r>
        <w:rPr>
          <w:noProof/>
          <w:lang w:val="en-IN" w:eastAsia="en-I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-388620</wp:posOffset>
            </wp:positionH>
            <wp:positionV relativeFrom="paragraph">
              <wp:posOffset>438150</wp:posOffset>
            </wp:positionV>
            <wp:extent cx="6469380" cy="3637280"/>
            <wp:effectExtent l="0" t="0" r="762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13 0353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33AD" w:rsidRPr="005F33AD" w:rsidRDefault="005F33AD" w:rsidP="005F33AD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-701040</wp:posOffset>
            </wp:positionH>
            <wp:positionV relativeFrom="paragraph">
              <wp:posOffset>-274320</wp:posOffset>
            </wp:positionV>
            <wp:extent cx="6873240" cy="3860165"/>
            <wp:effectExtent l="0" t="0" r="381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13 0404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33AD" w:rsidRPr="005F33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1012B"/>
    <w:rsid w:val="0029639D"/>
    <w:rsid w:val="00326F90"/>
    <w:rsid w:val="0039494B"/>
    <w:rsid w:val="004116D9"/>
    <w:rsid w:val="005F33AD"/>
    <w:rsid w:val="006A0532"/>
    <w:rsid w:val="009254C1"/>
    <w:rsid w:val="00AA1D8D"/>
    <w:rsid w:val="00B47730"/>
    <w:rsid w:val="00CB0664"/>
    <w:rsid w:val="00E567EE"/>
    <w:rsid w:val="00F80C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B88D00"/>
  <w14:defaultImageDpi w14:val="300"/>
  <w15:docId w15:val="{9E46B6D4-C336-4349-9654-554A1750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6D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6D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17C83A-FD0F-4B71-8ACE-B118CA9F9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Priyanshu</cp:lastModifiedBy>
  <cp:revision>5</cp:revision>
  <dcterms:created xsi:type="dcterms:W3CDTF">2013-12-23T23:15:00Z</dcterms:created>
  <dcterms:modified xsi:type="dcterms:W3CDTF">2025-07-12T22:46:00Z</dcterms:modified>
  <cp:category/>
</cp:coreProperties>
</file>