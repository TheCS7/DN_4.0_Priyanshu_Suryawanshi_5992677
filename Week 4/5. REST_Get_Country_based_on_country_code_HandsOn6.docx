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E9" w:rsidRPr="00B048B1" w:rsidRDefault="00D23FA4">
      <w:pPr>
        <w:pStyle w:val="Title"/>
        <w:rPr>
          <w:rFonts w:cstheme="majorHAnsi"/>
        </w:rPr>
      </w:pPr>
      <w:r>
        <w:rPr>
          <w:rFonts w:cstheme="majorHAnsi"/>
        </w:rPr>
        <w:t xml:space="preserve">Week 4 - Hands-on 5: REST - Country Web Service </w:t>
      </w:r>
    </w:p>
    <w:p w:rsidR="00397CE9" w:rsidRPr="00B048B1" w:rsidRDefault="00D23FA4">
      <w:pPr>
        <w:pStyle w:val="Heading1"/>
        <w:rPr>
          <w:rFonts w:cstheme="majorHAnsi"/>
        </w:rPr>
      </w:pPr>
      <w:r w:rsidRPr="00B048B1">
        <w:rPr>
          <w:rFonts w:cstheme="majorHAnsi"/>
        </w:rPr>
        <w:t>Objective</w:t>
      </w:r>
    </w:p>
    <w:p w:rsidR="00397CE9" w:rsidRPr="00B048B1" w:rsidRDefault="00D23FA4">
      <w:pPr>
        <w:rPr>
          <w:rFonts w:asciiTheme="majorHAnsi" w:hAnsiTheme="majorHAnsi" w:cstheme="majorHAnsi"/>
        </w:rPr>
      </w:pPr>
      <w:r w:rsidRPr="00B048B1">
        <w:rPr>
          <w:rFonts w:asciiTheme="majorHAnsi" w:hAnsiTheme="majorHAnsi" w:cstheme="majorHAnsi"/>
        </w:rPr>
        <w:t>Create a REST service that returns India country details using a Spring XML configuration.</w:t>
      </w:r>
    </w:p>
    <w:p w:rsidR="00397CE9" w:rsidRPr="00B048B1" w:rsidRDefault="00D23FA4">
      <w:pPr>
        <w:pStyle w:val="Heading1"/>
        <w:rPr>
          <w:rFonts w:cstheme="majorHAnsi"/>
        </w:rPr>
      </w:pPr>
      <w:r w:rsidRPr="00B048B1">
        <w:rPr>
          <w:rFonts w:cstheme="majorHAnsi"/>
        </w:rPr>
        <w:t>REST Endpoint</w:t>
      </w:r>
    </w:p>
    <w:p w:rsidR="00397CE9" w:rsidRPr="00B048B1" w:rsidRDefault="00D23FA4">
      <w:pPr>
        <w:rPr>
          <w:rFonts w:asciiTheme="majorHAnsi" w:hAnsiTheme="majorHAnsi" w:cstheme="majorHAnsi"/>
        </w:rPr>
      </w:pPr>
      <w:r w:rsidRPr="00B048B1">
        <w:rPr>
          <w:rFonts w:asciiTheme="majorHAnsi" w:hAnsiTheme="majorHAnsi" w:cstheme="majorHAnsi"/>
        </w:rPr>
        <w:t>URL: http://localhost:8080/country</w:t>
      </w:r>
      <w:r w:rsidR="00B048B1">
        <w:rPr>
          <w:rFonts w:asciiTheme="majorHAnsi" w:hAnsiTheme="majorHAnsi" w:cstheme="majorHAnsi"/>
        </w:rPr>
        <w:t>/xx</w:t>
      </w:r>
    </w:p>
    <w:p w:rsidR="00397CE9" w:rsidRPr="00B048B1" w:rsidRDefault="00D23FA4">
      <w:pPr>
        <w:rPr>
          <w:rFonts w:asciiTheme="majorHAnsi" w:hAnsiTheme="majorHAnsi" w:cstheme="majorHAnsi"/>
        </w:rPr>
      </w:pPr>
      <w:r w:rsidRPr="00B048B1">
        <w:rPr>
          <w:rFonts w:asciiTheme="majorHAnsi" w:hAnsiTheme="majorHAnsi" w:cstheme="majorHAnsi"/>
        </w:rPr>
        <w:t>Method Type: GET</w:t>
      </w:r>
    </w:p>
    <w:p w:rsidR="00397CE9" w:rsidRPr="00B048B1" w:rsidRDefault="00D23FA4">
      <w:pPr>
        <w:rPr>
          <w:rFonts w:asciiTheme="majorHAnsi" w:hAnsiTheme="majorHAnsi" w:cstheme="majorHAnsi"/>
        </w:rPr>
      </w:pPr>
      <w:r w:rsidRPr="00B048B1">
        <w:rPr>
          <w:rFonts w:asciiTheme="majorHAnsi" w:hAnsiTheme="majorHAnsi" w:cstheme="majorHAnsi"/>
        </w:rPr>
        <w:t>Controller: com.cognizant.spring_learn.controller.CountryController</w:t>
      </w:r>
    </w:p>
    <w:p w:rsidR="00397CE9" w:rsidRPr="00B048B1" w:rsidRDefault="00D23FA4">
      <w:pPr>
        <w:rPr>
          <w:rFonts w:asciiTheme="majorHAnsi" w:hAnsiTheme="majorHAnsi" w:cstheme="majorHAnsi"/>
        </w:rPr>
      </w:pPr>
      <w:r w:rsidRPr="00B048B1">
        <w:rPr>
          <w:rFonts w:asciiTheme="majorHAnsi" w:hAnsiTheme="majorHAnsi" w:cstheme="majorHAnsi"/>
        </w:rPr>
        <w:t>Method: public Country getCountryIndia()</w:t>
      </w:r>
    </w:p>
    <w:p w:rsidR="00397CE9" w:rsidRPr="00B048B1" w:rsidRDefault="00D23FA4">
      <w:pPr>
        <w:pStyle w:val="Heading1"/>
        <w:rPr>
          <w:rFonts w:cstheme="majorHAnsi"/>
        </w:rPr>
      </w:pPr>
      <w:r w:rsidRPr="00B048B1">
        <w:rPr>
          <w:rFonts w:cstheme="majorHAnsi"/>
        </w:rPr>
        <w:t xml:space="preserve"> File: CountryController.java</w:t>
      </w:r>
    </w:p>
    <w:p w:rsidR="00B048B1" w:rsidRPr="00B048B1" w:rsidRDefault="00D23FA4" w:rsidP="00B048B1">
      <w:pPr>
        <w:rPr>
          <w:rFonts w:asciiTheme="majorHAnsi" w:hAnsiTheme="majorHAnsi" w:cstheme="majorHAnsi"/>
          <w:lang w:val="en-IN"/>
        </w:rPr>
      </w:pPr>
      <w:r w:rsidRPr="00B048B1">
        <w:rPr>
          <w:rFonts w:asciiTheme="majorHAnsi" w:hAnsiTheme="majorHAnsi" w:cstheme="majorHAnsi"/>
        </w:rPr>
        <w:br/>
      </w:r>
      <w:r w:rsidR="00B048B1" w:rsidRPr="00B048B1">
        <w:rPr>
          <w:rFonts w:asciiTheme="majorHAnsi" w:hAnsiTheme="majorHAnsi" w:cstheme="majorHAnsi"/>
          <w:lang w:val="en-IN"/>
        </w:rPr>
        <w:t xml:space="preserve">package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com.cognizant.spring_learn.controller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import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import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com.cognizant.spring_learn.service.CountryService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import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org.springframework.beans.factory.annotation.Autowired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import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org.springframework.web.bind.annotation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.*;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>import org.slf4j.Logger;</w:t>
      </w:r>
      <w:r w:rsidR="00B048B1" w:rsidRPr="00B048B1">
        <w:rPr>
          <w:rFonts w:asciiTheme="majorHAnsi" w:hAnsiTheme="majorHAnsi" w:cstheme="majorHAnsi"/>
          <w:lang w:val="en-IN"/>
        </w:rPr>
        <w:br/>
        <w:t>import org.slf4j.LoggerFactory;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>@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RestController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br/>
        <w:t xml:space="preserve">public class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CountryController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 xml:space="preserve"> {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private static final Logger </w:t>
      </w:r>
      <w:proofErr w:type="spellStart"/>
      <w:r w:rsidR="00B048B1" w:rsidRPr="00B048B1">
        <w:rPr>
          <w:rFonts w:asciiTheme="majorHAnsi" w:hAnsiTheme="majorHAnsi" w:cstheme="majorHAnsi"/>
          <w:i/>
          <w:iCs/>
          <w:lang w:val="en-IN"/>
        </w:rPr>
        <w:t>LOGGER</w:t>
      </w:r>
      <w:proofErr w:type="spellEnd"/>
      <w:r w:rsidR="00B048B1" w:rsidRPr="00B048B1">
        <w:rPr>
          <w:rFonts w:asciiTheme="majorHAnsi" w:hAnsiTheme="majorHAnsi" w:cstheme="majorHAnsi"/>
          <w:i/>
          <w:iCs/>
          <w:lang w:val="en-IN"/>
        </w:rPr>
        <w:t xml:space="preserve"> </w:t>
      </w:r>
      <w:r w:rsidR="00B048B1" w:rsidRPr="00B048B1">
        <w:rPr>
          <w:rFonts w:asciiTheme="majorHAnsi" w:hAnsiTheme="majorHAnsi" w:cstheme="majorHAnsi"/>
          <w:lang w:val="en-IN"/>
        </w:rPr>
        <w:t xml:space="preserve">=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LoggerFactory.</w:t>
      </w:r>
      <w:r w:rsidR="00B048B1" w:rsidRPr="00B048B1">
        <w:rPr>
          <w:rFonts w:asciiTheme="majorHAnsi" w:hAnsiTheme="majorHAnsi" w:cstheme="majorHAnsi"/>
          <w:i/>
          <w:iCs/>
          <w:lang w:val="en-IN"/>
        </w:rPr>
        <w:t>getLogger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(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CountryController.class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);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@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Autowired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br/>
        <w:t xml:space="preserve">    private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CountryService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 xml:space="preserve">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countryService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@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GetMapping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("/countries/{code}")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public Country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getCountry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(@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PathVariable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 xml:space="preserve"> String code) {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</w:t>
      </w:r>
      <w:r w:rsidR="00B048B1" w:rsidRPr="00B048B1">
        <w:rPr>
          <w:rFonts w:asciiTheme="majorHAnsi" w:hAnsiTheme="majorHAnsi" w:cstheme="majorHAnsi"/>
          <w:i/>
          <w:iCs/>
          <w:lang w:val="en-IN"/>
        </w:rPr>
        <w:t>LOGGER</w:t>
      </w:r>
      <w:r w:rsidR="00B048B1" w:rsidRPr="00B048B1">
        <w:rPr>
          <w:rFonts w:asciiTheme="majorHAnsi" w:hAnsiTheme="majorHAnsi" w:cstheme="majorHAnsi"/>
          <w:lang w:val="en-IN"/>
        </w:rPr>
        <w:t xml:space="preserve">.info("START -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getCountry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()");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lastRenderedPageBreak/>
        <w:t xml:space="preserve">        Country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 xml:space="preserve"> =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countryService.getCountry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(code);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</w:t>
      </w:r>
      <w:r w:rsidR="00B048B1" w:rsidRPr="00B048B1">
        <w:rPr>
          <w:rFonts w:asciiTheme="majorHAnsi" w:hAnsiTheme="majorHAnsi" w:cstheme="majorHAnsi"/>
          <w:i/>
          <w:iCs/>
          <w:lang w:val="en-IN"/>
        </w:rPr>
        <w:t>LOGGER</w:t>
      </w:r>
      <w:r w:rsidR="00B048B1" w:rsidRPr="00B048B1">
        <w:rPr>
          <w:rFonts w:asciiTheme="majorHAnsi" w:hAnsiTheme="majorHAnsi" w:cstheme="majorHAnsi"/>
          <w:lang w:val="en-IN"/>
        </w:rPr>
        <w:t xml:space="preserve">.info("END -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getCountry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()");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return country;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}</w:t>
      </w:r>
      <w:r w:rsidR="00B048B1" w:rsidRPr="00B048B1">
        <w:rPr>
          <w:rFonts w:asciiTheme="majorHAnsi" w:hAnsiTheme="majorHAnsi" w:cstheme="majorHAnsi"/>
          <w:lang w:val="en-IN"/>
        </w:rPr>
        <w:br/>
        <w:t>}</w:t>
      </w:r>
    </w:p>
    <w:p w:rsidR="00397CE9" w:rsidRPr="00B048B1" w:rsidRDefault="00397CE9">
      <w:pPr>
        <w:rPr>
          <w:rFonts w:asciiTheme="majorHAnsi" w:hAnsiTheme="majorHAnsi" w:cstheme="majorHAnsi"/>
        </w:rPr>
      </w:pPr>
    </w:p>
    <w:p w:rsidR="00397CE9" w:rsidRPr="00B048B1" w:rsidRDefault="00D23FA4">
      <w:pPr>
        <w:pStyle w:val="Heading1"/>
        <w:rPr>
          <w:rFonts w:cstheme="majorHAnsi"/>
        </w:rPr>
      </w:pPr>
      <w:r w:rsidRPr="00B048B1">
        <w:rPr>
          <w:rFonts w:cstheme="majorHAnsi"/>
        </w:rPr>
        <w:t>File: country.xml</w:t>
      </w:r>
    </w:p>
    <w:p w:rsidR="00B048B1" w:rsidRPr="00B048B1" w:rsidRDefault="00D23FA4" w:rsidP="00B048B1">
      <w:pPr>
        <w:rPr>
          <w:rFonts w:asciiTheme="majorHAnsi" w:hAnsiTheme="majorHAnsi" w:cstheme="majorHAnsi"/>
          <w:lang w:val="en-IN"/>
        </w:rPr>
      </w:pPr>
      <w:r w:rsidRPr="00B048B1">
        <w:rPr>
          <w:rFonts w:asciiTheme="majorHAnsi" w:hAnsiTheme="majorHAnsi" w:cstheme="majorHAnsi"/>
        </w:rPr>
        <w:br/>
      </w:r>
      <w:r w:rsidR="00B048B1" w:rsidRPr="00B048B1">
        <w:rPr>
          <w:rFonts w:asciiTheme="majorHAnsi" w:hAnsiTheme="majorHAnsi" w:cstheme="majorHAnsi"/>
          <w:lang w:val="en-IN"/>
        </w:rPr>
        <w:t xml:space="preserve">&lt;beans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xmlns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="http://www.springframework.org/schema/beans"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xmlns:xsi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="http://www.w3.org/2001/XMLSchema-instance"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xsi:schemaLocation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="http://www.springframework.org/schema/beans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http://www.springframework.org/schema/beans/spring-beans.xsd"&gt;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&lt;bean id="country" class="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&lt;property name="code" value="IN"/&gt;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&lt;property name="name" value="India"/&gt;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&lt;/bean&gt;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&lt;bean id="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countryList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 class="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java.util.ArrayList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&lt;constructor-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arg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&lt;list&gt;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&lt;bean class="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name="code" value="IN"/&gt;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name="name" value="India"/&gt;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&lt;/bean&gt;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&lt;bean class="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name="code" value="US"/&gt;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name="name" value="United States"/&gt;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&lt;/bean&gt;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&lt;bean class="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name="code" value="DE"/&gt;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name="name" value="Germany"/&gt;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&lt;/bean&gt;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&lt;bean class="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com.cognizant.spring_learn.Country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"&gt;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name="code" value="JP"/&gt;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    &lt;property name="name" value="Japan"/&gt;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    &lt;/bean&gt;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    &lt;/list&gt;</w:t>
      </w:r>
      <w:r w:rsidR="00B048B1" w:rsidRPr="00B048B1">
        <w:rPr>
          <w:rFonts w:asciiTheme="majorHAnsi" w:hAnsiTheme="majorHAnsi" w:cstheme="majorHAnsi"/>
          <w:lang w:val="en-IN"/>
        </w:rPr>
        <w:br/>
        <w:t xml:space="preserve">        &lt;/constructor-</w:t>
      </w:r>
      <w:proofErr w:type="spellStart"/>
      <w:r w:rsidR="00B048B1" w:rsidRPr="00B048B1">
        <w:rPr>
          <w:rFonts w:asciiTheme="majorHAnsi" w:hAnsiTheme="majorHAnsi" w:cstheme="majorHAnsi"/>
          <w:lang w:val="en-IN"/>
        </w:rPr>
        <w:t>arg</w:t>
      </w:r>
      <w:proofErr w:type="spellEnd"/>
      <w:r w:rsidR="00B048B1" w:rsidRPr="00B048B1">
        <w:rPr>
          <w:rFonts w:asciiTheme="majorHAnsi" w:hAnsiTheme="majorHAnsi" w:cstheme="majorHAnsi"/>
          <w:lang w:val="en-IN"/>
        </w:rPr>
        <w:t>&gt;</w:t>
      </w:r>
      <w:r w:rsidR="00B048B1" w:rsidRPr="00B048B1">
        <w:rPr>
          <w:rFonts w:asciiTheme="majorHAnsi" w:hAnsiTheme="majorHAnsi" w:cstheme="majorHAnsi"/>
          <w:lang w:val="en-IN"/>
        </w:rPr>
        <w:br/>
      </w:r>
      <w:r w:rsidR="00B048B1" w:rsidRPr="00B048B1">
        <w:rPr>
          <w:rFonts w:asciiTheme="majorHAnsi" w:hAnsiTheme="majorHAnsi" w:cstheme="majorHAnsi"/>
          <w:lang w:val="en-IN"/>
        </w:rPr>
        <w:lastRenderedPageBreak/>
        <w:t xml:space="preserve">    &lt;/bean&gt;</w:t>
      </w:r>
      <w:r w:rsidR="00B048B1" w:rsidRPr="00B048B1">
        <w:rPr>
          <w:rFonts w:asciiTheme="majorHAnsi" w:hAnsiTheme="majorHAnsi" w:cstheme="majorHAnsi"/>
          <w:lang w:val="en-IN"/>
        </w:rPr>
        <w:br/>
        <w:t>&lt;/beans&gt;</w:t>
      </w:r>
    </w:p>
    <w:p w:rsidR="00397CE9" w:rsidRPr="00B048B1" w:rsidRDefault="00397CE9">
      <w:pPr>
        <w:rPr>
          <w:rFonts w:asciiTheme="majorHAnsi" w:hAnsiTheme="majorHAnsi" w:cstheme="majorHAnsi"/>
        </w:rPr>
      </w:pPr>
    </w:p>
    <w:p w:rsidR="00397CE9" w:rsidRPr="00B048B1" w:rsidRDefault="00D23FA4">
      <w:pPr>
        <w:rPr>
          <w:rFonts w:asciiTheme="majorHAnsi" w:hAnsiTheme="majorHAnsi" w:cstheme="majorHAnsi"/>
        </w:rPr>
      </w:pPr>
      <w:r w:rsidRPr="00B048B1">
        <w:rPr>
          <w:rFonts w:asciiTheme="majorHAnsi" w:hAnsiTheme="majorHAnsi" w:cstheme="majorHAnsi"/>
        </w:rPr>
        <w:br/>
      </w:r>
    </w:p>
    <w:p w:rsidR="00397CE9" w:rsidRPr="00B048B1" w:rsidRDefault="00D23FA4">
      <w:pPr>
        <w:pStyle w:val="Heading1"/>
        <w:rPr>
          <w:rFonts w:cstheme="majorHAnsi"/>
        </w:rPr>
      </w:pPr>
      <w:r w:rsidRPr="00B048B1">
        <w:rPr>
          <w:rFonts w:cstheme="majorHAnsi"/>
        </w:rPr>
        <w:t>Browser Output Screenshot</w:t>
      </w:r>
    </w:p>
    <w:p w:rsidR="00426CC7" w:rsidRDefault="008101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363220</wp:posOffset>
            </wp:positionV>
            <wp:extent cx="54864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3 0238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CC7" w:rsidRDefault="008101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457835</wp:posOffset>
            </wp:positionV>
            <wp:extent cx="5486400" cy="3086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13 0239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CE9" w:rsidRPr="00B048B1" w:rsidRDefault="00810176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4185920</wp:posOffset>
            </wp:positionV>
            <wp:extent cx="54864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3 0239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lang w:val="en-IN" w:eastAsia="en-I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486400" cy="3086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3 0238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7CE9" w:rsidRPr="00B04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CE9"/>
    <w:rsid w:val="00426CC7"/>
    <w:rsid w:val="00810176"/>
    <w:rsid w:val="00AA1D8D"/>
    <w:rsid w:val="00B048B1"/>
    <w:rsid w:val="00B47730"/>
    <w:rsid w:val="00CB0664"/>
    <w:rsid w:val="00D23F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4A1362-7C7B-4C5A-AEC4-F8CD16A1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664518-479D-468F-A20E-E706E14F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4</cp:revision>
  <dcterms:created xsi:type="dcterms:W3CDTF">2013-12-23T23:15:00Z</dcterms:created>
  <dcterms:modified xsi:type="dcterms:W3CDTF">2025-07-12T21:12:00Z</dcterms:modified>
  <cp:category/>
</cp:coreProperties>
</file>